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5FE" w:rsidRPr="007250F7" w:rsidRDefault="004043D1" w:rsidP="003A432E">
      <w:pPr>
        <w:jc w:val="center"/>
        <w:rPr>
          <w:rFonts w:ascii="Times New Roman" w:eastAsia="Times New Roman" w:hAnsi="Times New Roman" w:cs="Times New Roman"/>
          <w:b/>
          <w:sz w:val="32"/>
          <w:szCs w:val="32"/>
        </w:rPr>
      </w:pPr>
      <w:r w:rsidRPr="007250F7">
        <w:rPr>
          <w:rFonts w:ascii="Times New Roman" w:eastAsia="Times New Roman" w:hAnsi="Times New Roman" w:cs="Times New Roman"/>
          <w:b/>
          <w:sz w:val="32"/>
          <w:szCs w:val="32"/>
        </w:rPr>
        <w:t>TRƯỜNG ĐẠI HỌC CÔNG NGHIỆP HÀ NỘI</w:t>
      </w:r>
    </w:p>
    <w:p w:rsidR="001605FE" w:rsidRPr="007250F7" w:rsidRDefault="004043D1" w:rsidP="003A432E">
      <w:pPr>
        <w:jc w:val="center"/>
        <w:rPr>
          <w:rFonts w:ascii="Times New Roman" w:eastAsia="Times New Roman" w:hAnsi="Times New Roman" w:cs="Times New Roman"/>
          <w:sz w:val="32"/>
          <w:szCs w:val="32"/>
        </w:rPr>
      </w:pPr>
      <w:r w:rsidRPr="007250F7">
        <w:rPr>
          <w:rFonts w:ascii="Times New Roman" w:eastAsia="Times New Roman" w:hAnsi="Times New Roman" w:cs="Times New Roman"/>
          <w:b/>
          <w:sz w:val="32"/>
          <w:szCs w:val="32"/>
        </w:rPr>
        <w:t>KHOA CÔNG NGHỆ THÔNG TIN</w:t>
      </w:r>
    </w:p>
    <w:p w:rsidR="001605FE" w:rsidRPr="007250F7" w:rsidRDefault="001605FE" w:rsidP="003A432E">
      <w:pPr>
        <w:tabs>
          <w:tab w:val="center" w:pos="4680"/>
          <w:tab w:val="left" w:pos="6456"/>
        </w:tabs>
        <w:spacing w:line="288" w:lineRule="auto"/>
        <w:jc w:val="center"/>
        <w:rPr>
          <w:rFonts w:ascii="Times New Roman" w:hAnsi="Times New Roman" w:cs="Times New Roman"/>
          <w:sz w:val="12"/>
          <w:szCs w:val="12"/>
        </w:rPr>
      </w:pPr>
    </w:p>
    <w:p w:rsidR="001605FE" w:rsidRPr="007250F7" w:rsidRDefault="003A432E" w:rsidP="003A432E">
      <w:pPr>
        <w:ind w:right="4"/>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6B25F378">
            <wp:extent cx="1628775" cy="153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262" cy="1533838"/>
                    </a:xfrm>
                    <a:prstGeom prst="rect">
                      <a:avLst/>
                    </a:prstGeom>
                    <a:noFill/>
                  </pic:spPr>
                </pic:pic>
              </a:graphicData>
            </a:graphic>
          </wp:inline>
        </w:drawing>
      </w:r>
    </w:p>
    <w:p w:rsidR="001605FE" w:rsidRPr="007250F7" w:rsidRDefault="001605FE" w:rsidP="003A432E">
      <w:pPr>
        <w:jc w:val="center"/>
        <w:rPr>
          <w:rFonts w:ascii="Times New Roman" w:eastAsia="Times New Roman" w:hAnsi="Times New Roman" w:cs="Times New Roman"/>
          <w:sz w:val="28"/>
          <w:szCs w:val="28"/>
        </w:rPr>
      </w:pPr>
    </w:p>
    <w:p w:rsidR="001605FE" w:rsidRPr="007250F7" w:rsidRDefault="004043D1" w:rsidP="003A432E">
      <w:pPr>
        <w:jc w:val="center"/>
        <w:rPr>
          <w:rFonts w:ascii="Times New Roman" w:eastAsia="Times New Roman" w:hAnsi="Times New Roman" w:cs="Times New Roman"/>
          <w:sz w:val="28"/>
          <w:szCs w:val="28"/>
        </w:rPr>
      </w:pPr>
      <w:r w:rsidRPr="007250F7">
        <w:rPr>
          <w:rFonts w:ascii="Times New Roman" w:eastAsia="Times New Roman" w:hAnsi="Times New Roman" w:cs="Times New Roman"/>
          <w:b/>
          <w:bCs/>
          <w:sz w:val="28"/>
          <w:szCs w:val="28"/>
        </w:rPr>
        <w:t>BÁO CÁO THỰC NGHIỆM MÔN HỌC MẠNG MÁY TÍNH</w:t>
      </w:r>
    </w:p>
    <w:p w:rsidR="003A432E" w:rsidRDefault="004043D1" w:rsidP="003A432E">
      <w:pPr>
        <w:tabs>
          <w:tab w:val="center" w:pos="4680"/>
          <w:tab w:val="right" w:pos="9360"/>
        </w:tabs>
        <w:jc w:val="center"/>
        <w:rPr>
          <w:rFonts w:ascii="Times New Roman" w:eastAsia="Times New Roman" w:hAnsi="Times New Roman" w:cs="Times New Roman"/>
          <w:b/>
          <w:bCs/>
          <w:sz w:val="28"/>
          <w:szCs w:val="28"/>
          <w:lang w:val="en-US"/>
        </w:rPr>
      </w:pPr>
      <w:r w:rsidRPr="007250F7">
        <w:rPr>
          <w:rFonts w:ascii="Times New Roman" w:eastAsia="Times New Roman" w:hAnsi="Times New Roman" w:cs="Times New Roman"/>
          <w:b/>
          <w:bCs/>
          <w:sz w:val="28"/>
          <w:szCs w:val="28"/>
        </w:rPr>
        <w:t xml:space="preserve">ĐỀ TÀI: </w:t>
      </w:r>
      <w:r w:rsidR="003A432E" w:rsidRPr="003A432E">
        <w:rPr>
          <w:rFonts w:ascii="Times New Roman" w:eastAsia="Times New Roman" w:hAnsi="Times New Roman" w:cs="Times New Roman"/>
          <w:b/>
          <w:bCs/>
          <w:sz w:val="28"/>
          <w:szCs w:val="28"/>
        </w:rPr>
        <w:t xml:space="preserve">XÂY DỰNG VÀ QUẢN TRỊ HỆ THỐNG </w:t>
      </w:r>
    </w:p>
    <w:p w:rsidR="001605FE" w:rsidRPr="003A432E" w:rsidRDefault="003A432E" w:rsidP="003A432E">
      <w:pPr>
        <w:tabs>
          <w:tab w:val="center" w:pos="4680"/>
          <w:tab w:val="right" w:pos="9360"/>
        </w:tabs>
        <w:jc w:val="center"/>
        <w:rPr>
          <w:rFonts w:ascii="Times New Roman" w:eastAsia="Times New Roman" w:hAnsi="Times New Roman" w:cs="Times New Roman"/>
          <w:b/>
          <w:bCs/>
          <w:sz w:val="28"/>
          <w:szCs w:val="28"/>
          <w:lang w:val="en-GB"/>
        </w:rPr>
      </w:pPr>
      <w:r w:rsidRPr="003A432E">
        <w:rPr>
          <w:rFonts w:ascii="Times New Roman" w:eastAsia="Times New Roman" w:hAnsi="Times New Roman" w:cs="Times New Roman"/>
          <w:b/>
          <w:bCs/>
          <w:sz w:val="28"/>
          <w:szCs w:val="28"/>
        </w:rPr>
        <w:t>MẠNG PHÒNG 404 - A8</w:t>
      </w:r>
      <w:r w:rsidRPr="003A432E">
        <w:rPr>
          <w:rFonts w:ascii="Times New Roman" w:eastAsia="Times New Roman" w:hAnsi="Times New Roman" w:cs="Times New Roman"/>
          <w:b/>
          <w:bCs/>
          <w:sz w:val="28"/>
          <w:szCs w:val="28"/>
          <w:lang w:val="en-GB"/>
        </w:rPr>
        <w:t>, 402,403-A9</w:t>
      </w:r>
    </w:p>
    <w:p w:rsidR="001605FE" w:rsidRPr="007250F7" w:rsidRDefault="001605FE" w:rsidP="003A432E">
      <w:pPr>
        <w:tabs>
          <w:tab w:val="center" w:pos="4680"/>
          <w:tab w:val="right" w:pos="9360"/>
        </w:tabs>
        <w:rPr>
          <w:rFonts w:ascii="Times New Roman" w:eastAsia="Times New Roman" w:hAnsi="Times New Roman" w:cs="Times New Roman"/>
          <w:sz w:val="28"/>
          <w:szCs w:val="28"/>
        </w:rPr>
      </w:pPr>
    </w:p>
    <w:p w:rsidR="001605FE" w:rsidRPr="007250F7" w:rsidRDefault="001605FE" w:rsidP="003A432E">
      <w:pPr>
        <w:tabs>
          <w:tab w:val="center" w:pos="4680"/>
          <w:tab w:val="right" w:pos="9360"/>
        </w:tabs>
        <w:rPr>
          <w:rFonts w:ascii="Times New Roman" w:eastAsia="Times New Roman" w:hAnsi="Times New Roman" w:cs="Times New Roman"/>
          <w:sz w:val="28"/>
          <w:szCs w:val="28"/>
        </w:rPr>
      </w:pPr>
    </w:p>
    <w:tbl>
      <w:tblPr>
        <w:tblStyle w:val="Style10"/>
        <w:tblW w:w="7650" w:type="dxa"/>
        <w:jc w:val="cente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A0" w:firstRow="1" w:lastRow="0" w:firstColumn="1" w:lastColumn="0" w:noHBand="0" w:noVBand="1"/>
      </w:tblPr>
      <w:tblGrid>
        <w:gridCol w:w="3116"/>
        <w:gridCol w:w="4534"/>
      </w:tblGrid>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4043D1" w:rsidP="003A432E">
            <w:pPr>
              <w:tabs>
                <w:tab w:val="center" w:pos="4680"/>
                <w:tab w:val="right" w:pos="9360"/>
              </w:tabs>
              <w:spacing w:after="0" w:line="240"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Giáo viên hướng dẫn:</w:t>
            </w: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4043D1" w:rsidP="003A432E">
            <w:pPr>
              <w:tabs>
                <w:tab w:val="center" w:pos="4680"/>
                <w:tab w:val="right" w:pos="9360"/>
              </w:tabs>
              <w:spacing w:after="0" w:line="240"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Ths. Lê Anh Thắng</w:t>
            </w:r>
          </w:p>
        </w:tc>
      </w:tr>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4043D1" w:rsidP="003A432E">
            <w:pPr>
              <w:tabs>
                <w:tab w:val="center" w:pos="4680"/>
                <w:tab w:val="right" w:pos="9360"/>
              </w:tabs>
              <w:spacing w:after="0" w:line="240"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Nhóm:</w:t>
            </w: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705EAE" w:rsidP="003A432E">
            <w:pPr>
              <w:tabs>
                <w:tab w:val="center" w:pos="4680"/>
                <w:tab w:val="right" w:pos="9360"/>
              </w:tabs>
              <w:spacing w:after="0" w:line="240"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6</w:t>
            </w:r>
          </w:p>
        </w:tc>
      </w:tr>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4043D1" w:rsidP="003A432E">
            <w:pPr>
              <w:tabs>
                <w:tab w:val="center" w:pos="4680"/>
                <w:tab w:val="right" w:pos="9360"/>
              </w:tabs>
              <w:spacing w:after="0" w:line="240"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Sinh viên thực hiện:</w:t>
            </w: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487956" w:rsidRDefault="003B097F" w:rsidP="003A432E">
            <w:pPr>
              <w:tabs>
                <w:tab w:val="center" w:pos="4680"/>
                <w:tab w:val="right" w:pos="9360"/>
              </w:tabs>
              <w:spacing w:after="0" w:line="240" w:lineRule="auto"/>
              <w:rPr>
                <w:rFonts w:ascii="Times New Roman" w:eastAsia="Times New Roman" w:hAnsi="Times New Roman" w:cs="Times New Roman"/>
                <w:color w:val="000000" w:themeColor="text1"/>
                <w:sz w:val="28"/>
                <w:szCs w:val="28"/>
              </w:rPr>
            </w:pPr>
            <w:r w:rsidRPr="00487956">
              <w:rPr>
                <w:rFonts w:ascii="Times New Roman" w:eastAsia="Times New Roman" w:hAnsi="Times New Roman" w:cs="Times New Roman"/>
                <w:color w:val="000000" w:themeColor="text1"/>
                <w:sz w:val="28"/>
                <w:szCs w:val="28"/>
              </w:rPr>
              <w:t xml:space="preserve">Vũ Thị Thanh Lan – </w:t>
            </w:r>
            <w:r w:rsidR="00487956" w:rsidRPr="00487956">
              <w:rPr>
                <w:rFonts w:ascii="Times New Roman" w:eastAsia="Times New Roman" w:hAnsi="Times New Roman" w:cs="Times New Roman"/>
                <w:color w:val="000000" w:themeColor="text1"/>
                <w:sz w:val="28"/>
                <w:szCs w:val="28"/>
              </w:rPr>
              <w:t>2021601616</w:t>
            </w:r>
          </w:p>
        </w:tc>
      </w:tr>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1605FE" w:rsidP="003A432E">
            <w:pPr>
              <w:tabs>
                <w:tab w:val="center" w:pos="4680"/>
                <w:tab w:val="right" w:pos="9360"/>
              </w:tabs>
              <w:spacing w:after="0" w:line="240" w:lineRule="auto"/>
              <w:rPr>
                <w:rFonts w:ascii="Times New Roman" w:eastAsia="Times New Roman" w:hAnsi="Times New Roman" w:cs="Times New Roman"/>
                <w:sz w:val="28"/>
                <w:szCs w:val="28"/>
              </w:rPr>
            </w:pP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563C6B" w:rsidRDefault="00563C6B" w:rsidP="003A432E">
            <w:pPr>
              <w:tabs>
                <w:tab w:val="center" w:pos="4680"/>
                <w:tab w:val="right" w:pos="9360"/>
              </w:tabs>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rPr>
              <w:t>Phạm Thị Liễu – 202160</w:t>
            </w:r>
            <w:r>
              <w:rPr>
                <w:rFonts w:ascii="Times New Roman" w:eastAsia="Times New Roman" w:hAnsi="Times New Roman" w:cs="Times New Roman"/>
                <w:color w:val="000000" w:themeColor="text1"/>
                <w:sz w:val="28"/>
                <w:szCs w:val="28"/>
                <w:lang w:val="en-US"/>
              </w:rPr>
              <w:t>8600</w:t>
            </w:r>
          </w:p>
        </w:tc>
      </w:tr>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1605FE" w:rsidP="003A432E">
            <w:pPr>
              <w:tabs>
                <w:tab w:val="center" w:pos="4680"/>
                <w:tab w:val="right" w:pos="9360"/>
              </w:tabs>
              <w:spacing w:after="0" w:line="240" w:lineRule="auto"/>
              <w:rPr>
                <w:rFonts w:ascii="Times New Roman" w:eastAsia="Times New Roman" w:hAnsi="Times New Roman" w:cs="Times New Roman"/>
                <w:sz w:val="28"/>
                <w:szCs w:val="28"/>
              </w:rPr>
            </w:pP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487956" w:rsidRDefault="003B097F" w:rsidP="003A432E">
            <w:pPr>
              <w:tabs>
                <w:tab w:val="center" w:pos="4680"/>
                <w:tab w:val="right" w:pos="9360"/>
              </w:tabs>
              <w:spacing w:after="0" w:line="240" w:lineRule="auto"/>
              <w:rPr>
                <w:rFonts w:ascii="Times New Roman" w:eastAsia="Times New Roman" w:hAnsi="Times New Roman" w:cs="Times New Roman"/>
                <w:color w:val="000000" w:themeColor="text1"/>
                <w:sz w:val="28"/>
                <w:szCs w:val="28"/>
              </w:rPr>
            </w:pPr>
            <w:r w:rsidRPr="00487956">
              <w:rPr>
                <w:rFonts w:ascii="Times New Roman" w:eastAsia="Times New Roman" w:hAnsi="Times New Roman" w:cs="Times New Roman"/>
                <w:color w:val="000000" w:themeColor="text1"/>
                <w:sz w:val="28"/>
                <w:szCs w:val="28"/>
              </w:rPr>
              <w:t xml:space="preserve">Đào Thị Thùy Linh – </w:t>
            </w:r>
            <w:r w:rsidR="00487956" w:rsidRPr="00487956">
              <w:rPr>
                <w:rFonts w:ascii="Times New Roman" w:eastAsia="Times New Roman" w:hAnsi="Times New Roman" w:cs="Times New Roman"/>
                <w:color w:val="000000" w:themeColor="text1"/>
                <w:sz w:val="28"/>
                <w:szCs w:val="28"/>
              </w:rPr>
              <w:t>2021600594</w:t>
            </w:r>
          </w:p>
        </w:tc>
      </w:tr>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1605FE" w:rsidP="003A432E">
            <w:pPr>
              <w:tabs>
                <w:tab w:val="center" w:pos="4680"/>
                <w:tab w:val="right" w:pos="9360"/>
              </w:tabs>
              <w:spacing w:after="0" w:line="240" w:lineRule="auto"/>
              <w:rPr>
                <w:rFonts w:ascii="Times New Roman" w:eastAsia="Times New Roman" w:hAnsi="Times New Roman" w:cs="Times New Roman"/>
                <w:sz w:val="28"/>
                <w:szCs w:val="28"/>
              </w:rPr>
            </w:pP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487956" w:rsidRDefault="003B097F" w:rsidP="003A432E">
            <w:pPr>
              <w:tabs>
                <w:tab w:val="center" w:pos="4680"/>
                <w:tab w:val="right" w:pos="9360"/>
              </w:tabs>
              <w:spacing w:after="0" w:line="240" w:lineRule="auto"/>
              <w:rPr>
                <w:rFonts w:ascii="Times New Roman" w:eastAsia="Times New Roman" w:hAnsi="Times New Roman" w:cs="Times New Roman"/>
                <w:color w:val="000000" w:themeColor="text1"/>
                <w:sz w:val="28"/>
                <w:szCs w:val="28"/>
              </w:rPr>
            </w:pPr>
            <w:r w:rsidRPr="00487956">
              <w:rPr>
                <w:rFonts w:ascii="Times New Roman" w:eastAsia="Times New Roman" w:hAnsi="Times New Roman" w:cs="Times New Roman"/>
                <w:color w:val="000000" w:themeColor="text1"/>
                <w:sz w:val="28"/>
                <w:szCs w:val="28"/>
              </w:rPr>
              <w:t xml:space="preserve">Hà Thị Mai Linh– </w:t>
            </w:r>
            <w:r w:rsidR="00487956" w:rsidRPr="00487956">
              <w:rPr>
                <w:rFonts w:ascii="Times New Roman" w:eastAsia="Times New Roman" w:hAnsi="Times New Roman" w:cs="Times New Roman"/>
                <w:color w:val="000000" w:themeColor="text1"/>
                <w:sz w:val="28"/>
                <w:szCs w:val="28"/>
              </w:rPr>
              <w:t>2021600279</w:t>
            </w:r>
          </w:p>
        </w:tc>
      </w:tr>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1605FE" w:rsidP="003A432E">
            <w:pPr>
              <w:tabs>
                <w:tab w:val="center" w:pos="4680"/>
                <w:tab w:val="right" w:pos="9360"/>
              </w:tabs>
              <w:spacing w:after="0" w:line="240" w:lineRule="auto"/>
              <w:rPr>
                <w:rFonts w:ascii="Times New Roman" w:eastAsia="Times New Roman" w:hAnsi="Times New Roman" w:cs="Times New Roman"/>
                <w:sz w:val="28"/>
                <w:szCs w:val="28"/>
              </w:rPr>
            </w:pP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487956" w:rsidRDefault="003B097F" w:rsidP="003A432E">
            <w:pPr>
              <w:tabs>
                <w:tab w:val="center" w:pos="4680"/>
                <w:tab w:val="right" w:pos="9360"/>
              </w:tabs>
              <w:spacing w:after="0" w:line="240" w:lineRule="auto"/>
              <w:rPr>
                <w:rFonts w:ascii="Times New Roman" w:eastAsia="Times New Roman" w:hAnsi="Times New Roman" w:cs="Times New Roman"/>
                <w:color w:val="000000" w:themeColor="text1"/>
                <w:sz w:val="28"/>
                <w:szCs w:val="28"/>
              </w:rPr>
            </w:pPr>
            <w:r w:rsidRPr="00487956">
              <w:rPr>
                <w:rFonts w:ascii="Times New Roman" w:eastAsia="Times New Roman" w:hAnsi="Times New Roman" w:cs="Times New Roman"/>
                <w:color w:val="000000" w:themeColor="text1"/>
                <w:sz w:val="28"/>
                <w:szCs w:val="28"/>
              </w:rPr>
              <w:t>Đỗ Thị Thương Mai – 2021605042</w:t>
            </w:r>
          </w:p>
        </w:tc>
      </w:tr>
      <w:tr w:rsidR="001605FE" w:rsidRPr="007250F7">
        <w:trPr>
          <w:jc w:val="center"/>
        </w:trPr>
        <w:tc>
          <w:tcPr>
            <w:tcW w:w="3116"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4043D1" w:rsidP="003A432E">
            <w:pPr>
              <w:tabs>
                <w:tab w:val="center" w:pos="4680"/>
                <w:tab w:val="right" w:pos="9360"/>
              </w:tabs>
              <w:spacing w:after="0" w:line="240"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Lớp: 20231IT6023004</w:t>
            </w:r>
          </w:p>
        </w:tc>
        <w:tc>
          <w:tcPr>
            <w:tcW w:w="4534" w:type="dxa"/>
            <w:tcBorders>
              <w:top w:val="single" w:sz="18" w:space="0" w:color="FFFFFF"/>
              <w:left w:val="single" w:sz="18" w:space="0" w:color="FFFFFF"/>
              <w:bottom w:val="single" w:sz="18" w:space="0" w:color="FFFFFF"/>
              <w:right w:val="single" w:sz="18" w:space="0" w:color="FFFFFF"/>
            </w:tcBorders>
            <w:shd w:val="clear" w:color="auto" w:fill="auto"/>
            <w:tcMar>
              <w:top w:w="0" w:type="dxa"/>
              <w:left w:w="108" w:type="dxa"/>
              <w:bottom w:w="0" w:type="dxa"/>
              <w:right w:w="108" w:type="dxa"/>
            </w:tcMar>
            <w:vAlign w:val="center"/>
          </w:tcPr>
          <w:p w:rsidR="001605FE" w:rsidRPr="007250F7" w:rsidRDefault="001605FE" w:rsidP="003A432E">
            <w:pPr>
              <w:tabs>
                <w:tab w:val="center" w:pos="4680"/>
                <w:tab w:val="right" w:pos="9360"/>
              </w:tabs>
              <w:spacing w:after="0" w:line="240" w:lineRule="auto"/>
              <w:rPr>
                <w:rFonts w:ascii="Times New Roman" w:eastAsia="Times New Roman" w:hAnsi="Times New Roman" w:cs="Times New Roman"/>
                <w:sz w:val="28"/>
                <w:szCs w:val="28"/>
              </w:rPr>
            </w:pPr>
          </w:p>
        </w:tc>
      </w:tr>
    </w:tbl>
    <w:p w:rsidR="001605FE" w:rsidRPr="007250F7" w:rsidRDefault="001605FE">
      <w:pPr>
        <w:tabs>
          <w:tab w:val="center" w:pos="4680"/>
          <w:tab w:val="right" w:pos="9360"/>
        </w:tabs>
        <w:rPr>
          <w:rFonts w:ascii="Times New Roman" w:eastAsia="Times New Roman" w:hAnsi="Times New Roman" w:cs="Times New Roman"/>
          <w:sz w:val="28"/>
          <w:szCs w:val="28"/>
        </w:rPr>
      </w:pPr>
    </w:p>
    <w:p w:rsidR="001605FE" w:rsidRPr="007250F7" w:rsidRDefault="001605FE">
      <w:pPr>
        <w:rPr>
          <w:rFonts w:ascii="Times New Roman" w:eastAsia="Times New Roman" w:hAnsi="Times New Roman" w:cs="Times New Roman"/>
          <w:sz w:val="28"/>
          <w:szCs w:val="28"/>
        </w:rPr>
      </w:pPr>
    </w:p>
    <w:p w:rsidR="001605FE" w:rsidRPr="007250F7" w:rsidRDefault="001605FE">
      <w:pPr>
        <w:rPr>
          <w:rFonts w:ascii="Times New Roman" w:eastAsia="Times New Roman" w:hAnsi="Times New Roman" w:cs="Times New Roman"/>
          <w:sz w:val="28"/>
          <w:szCs w:val="28"/>
        </w:rPr>
      </w:pPr>
    </w:p>
    <w:p w:rsidR="001605FE" w:rsidRPr="007250F7" w:rsidRDefault="001605FE">
      <w:pPr>
        <w:rPr>
          <w:rFonts w:ascii="Times New Roman" w:eastAsia="Times New Roman" w:hAnsi="Times New Roman" w:cs="Times New Roman"/>
          <w:sz w:val="28"/>
          <w:szCs w:val="28"/>
        </w:rPr>
      </w:pPr>
    </w:p>
    <w:p w:rsidR="001605FE" w:rsidRPr="003A432E" w:rsidRDefault="001605FE">
      <w:pPr>
        <w:rPr>
          <w:rFonts w:ascii="Times New Roman" w:eastAsia="Times New Roman" w:hAnsi="Times New Roman" w:cs="Times New Roman"/>
          <w:sz w:val="28"/>
          <w:szCs w:val="28"/>
          <w:lang w:val="en-US"/>
        </w:rPr>
      </w:pPr>
    </w:p>
    <w:p w:rsidR="001605FE" w:rsidRPr="00B31300" w:rsidRDefault="004043D1" w:rsidP="00B31300">
      <w:pPr>
        <w:jc w:val="center"/>
        <w:rPr>
          <w:rFonts w:ascii="Times New Roman" w:eastAsia="Times New Roman" w:hAnsi="Times New Roman" w:cs="Times New Roman"/>
          <w:sz w:val="28"/>
          <w:szCs w:val="28"/>
          <w:lang w:val="en-US"/>
        </w:rPr>
      </w:pPr>
      <w:r w:rsidRPr="007250F7">
        <w:rPr>
          <w:rFonts w:ascii="Times New Roman" w:eastAsia="Times New Roman" w:hAnsi="Times New Roman" w:cs="Times New Roman"/>
          <w:b/>
          <w:bCs/>
          <w:i/>
          <w:iCs/>
          <w:sz w:val="28"/>
          <w:szCs w:val="28"/>
        </w:rPr>
        <w:t>Hà Nội, tháng 12 năm 2023</w:t>
      </w:r>
    </w:p>
    <w:p w:rsidR="00B25746" w:rsidRPr="00B25746" w:rsidRDefault="00B25746" w:rsidP="00B25746">
      <w:pPr>
        <w:pStyle w:val="Title"/>
        <w:spacing w:before="0"/>
        <w:jc w:val="center"/>
        <w:rPr>
          <w:rFonts w:ascii="Times New Roman" w:hAnsi="Times New Roman" w:cs="Times New Roman"/>
          <w:sz w:val="28"/>
          <w:szCs w:val="28"/>
        </w:rPr>
      </w:pPr>
      <w:r w:rsidRPr="00B25746">
        <w:rPr>
          <w:rFonts w:ascii="Times New Roman" w:hAnsi="Times New Roman" w:cs="Times New Roman"/>
          <w:sz w:val="28"/>
          <w:szCs w:val="28"/>
        </w:rPr>
        <w:lastRenderedPageBreak/>
        <w:t>LỜI</w:t>
      </w:r>
      <w:r>
        <w:rPr>
          <w:rFonts w:ascii="Times New Roman" w:hAnsi="Times New Roman" w:cs="Times New Roman"/>
          <w:sz w:val="28"/>
          <w:szCs w:val="28"/>
        </w:rPr>
        <w:t xml:space="preserve"> MỞ</w:t>
      </w:r>
      <w:r w:rsidRPr="00B25746">
        <w:rPr>
          <w:rFonts w:ascii="Times New Roman" w:hAnsi="Times New Roman" w:cs="Times New Roman"/>
          <w:sz w:val="28"/>
          <w:szCs w:val="28"/>
        </w:rPr>
        <w:t xml:space="preserve"> ĐẦU</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t>Hiện nay, mạng máy tính có kết nối internet trở nên rất quan trọng, phổ biến và ngày càng được tối ưu hóa. Đặc biệt là thời đại công nghệ 4.0 hiện nay, mỗi người chúng ta làm việc với máy tính thì đều cần có kết nối mạng internet để có thể cập nhật, tìm kiếm thông tin, giải trí, học tập và nhiều nhu cầu khác nhau.</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t>Để đáp ứng các nhu cầu trên trước hết chúng ta cần có một mạng máy tính để kết nối các máy tính nội bộ với nhau và kết nối mạng internet.</w:t>
      </w:r>
    </w:p>
    <w:p w:rsidR="00B25746" w:rsidRPr="00B25746" w:rsidRDefault="00B25746" w:rsidP="00B25746">
      <w:pPr>
        <w:spacing w:after="0" w:line="360" w:lineRule="auto"/>
        <w:rPr>
          <w:rFonts w:ascii="Times New Roman" w:hAnsi="Times New Roman" w:cs="Times New Roman"/>
          <w:b/>
          <w:bCs/>
          <w:sz w:val="28"/>
          <w:szCs w:val="28"/>
          <w:lang w:val="en-GB"/>
        </w:rPr>
      </w:pPr>
      <w:r w:rsidRPr="00B25746">
        <w:rPr>
          <w:rFonts w:ascii="Times New Roman" w:hAnsi="Times New Roman" w:cs="Times New Roman"/>
          <w:sz w:val="28"/>
          <w:szCs w:val="28"/>
        </w:rPr>
        <w:tab/>
        <w:t>Vậy làm thế nào để có một mạng máy tính đảm bảo hiệu quả, tính khoa học, dễ sử dụng và sửa chữa, đó là một yêu cầu lớn của người thiết kế mạng. Nhằm củng cố kiến thức đã được học, chúng em đã được làm bài tập lớn xây dựng và quản trị mạ</w:t>
      </w:r>
      <w:r>
        <w:rPr>
          <w:rFonts w:ascii="Times New Roman" w:hAnsi="Times New Roman" w:cs="Times New Roman"/>
          <w:sz w:val="28"/>
          <w:szCs w:val="28"/>
        </w:rPr>
        <w:t>ng cho các</w:t>
      </w:r>
      <w:r w:rsidRPr="00B25746">
        <w:rPr>
          <w:rFonts w:ascii="Times New Roman" w:hAnsi="Times New Roman" w:cs="Times New Roman"/>
          <w:sz w:val="28"/>
          <w:szCs w:val="28"/>
        </w:rPr>
        <w:t xml:space="preserve"> </w:t>
      </w:r>
      <w:r w:rsidRPr="00B25746">
        <w:rPr>
          <w:rFonts w:ascii="Times New Roman" w:hAnsi="Times New Roman" w:cs="Times New Roman"/>
          <w:bCs/>
          <w:sz w:val="28"/>
          <w:szCs w:val="28"/>
        </w:rPr>
        <w:t>phòng 404 - A8</w:t>
      </w:r>
      <w:r w:rsidRPr="00B25746">
        <w:rPr>
          <w:rFonts w:ascii="Times New Roman" w:hAnsi="Times New Roman" w:cs="Times New Roman"/>
          <w:bCs/>
          <w:sz w:val="28"/>
          <w:szCs w:val="28"/>
          <w:lang w:val="en-GB"/>
        </w:rPr>
        <w:t>, 402,403-A9</w:t>
      </w:r>
      <w:r>
        <w:rPr>
          <w:rFonts w:ascii="Times New Roman" w:hAnsi="Times New Roman" w:cs="Times New Roman"/>
          <w:b/>
          <w:bCs/>
          <w:sz w:val="28"/>
          <w:szCs w:val="28"/>
          <w:lang w:val="en-GB"/>
        </w:rPr>
        <w:t xml:space="preserve"> </w:t>
      </w:r>
      <w:r w:rsidRPr="00B25746">
        <w:rPr>
          <w:rFonts w:ascii="Times New Roman" w:hAnsi="Times New Roman" w:cs="Times New Roman"/>
          <w:sz w:val="28"/>
          <w:szCs w:val="28"/>
        </w:rPr>
        <w:t>với mục đích sử dụng như ba phòng làm việc: Phòng Hành chính, phòng Vật tư, phòng Tài chính kế toán. Từ đó rút ra được bài học và kinh nghiệm từ thực tế cho sinh viên.</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t>Nội dung bài báo cáo được chia làm 3 chương:</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r>
      <w:r w:rsidRPr="00B25746">
        <w:rPr>
          <w:rFonts w:ascii="Times New Roman" w:hAnsi="Times New Roman" w:cs="Times New Roman"/>
          <w:sz w:val="28"/>
          <w:szCs w:val="28"/>
        </w:rPr>
        <w:tab/>
        <w:t>Chương 1: Mở đầu</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r>
      <w:r w:rsidRPr="00B25746">
        <w:rPr>
          <w:rFonts w:ascii="Times New Roman" w:hAnsi="Times New Roman" w:cs="Times New Roman"/>
          <w:sz w:val="28"/>
          <w:szCs w:val="28"/>
        </w:rPr>
        <w:tab/>
        <w:t>Chương 2: Kết quả nghiên cứu</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r>
      <w:r w:rsidRPr="00B25746">
        <w:rPr>
          <w:rFonts w:ascii="Times New Roman" w:hAnsi="Times New Roman" w:cs="Times New Roman"/>
          <w:sz w:val="28"/>
          <w:szCs w:val="28"/>
        </w:rPr>
        <w:tab/>
        <w:t>Chương 3: Kết luận</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t>Để có thể hoàn thành bài tập lớn này, ngoài sự nỗ lực của các bạn thành viên trong nhóm thì chúng em còn được sự giúp đỡ tận tình từ thầy Lê Anh Thắng – Giảng viên môn Mạng máy tính. Chúng em xin chân thành cảm ơn thầy vì đã dạy dỗ và giúp đỡ chúng em trong suốt quá trình làm bài tập lớn cũng như học tập trong học phần này.</w:t>
      </w:r>
    </w:p>
    <w:p w:rsid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ab/>
        <w:t xml:space="preserve">Trong quá trình hoàn thành bài tập lớn chúng em sẽ không tránh khỏi những sai sót, rất mong thầy, cô sẽ thông cảm cho những sinh viên còn non trẻ như chúng em và sự đóng góp ý kiến của các thầy, cô sẽ là niềm động lực to lớn cho chúng em sau này. </w:t>
      </w:r>
    </w:p>
    <w:p w:rsidR="00B25746" w:rsidRPr="00B25746" w:rsidRDefault="00B25746" w:rsidP="00B25746">
      <w:pPr>
        <w:spacing w:after="0" w:line="360" w:lineRule="auto"/>
        <w:rPr>
          <w:rFonts w:ascii="Times New Roman" w:hAnsi="Times New Roman" w:cs="Times New Roman"/>
          <w:sz w:val="28"/>
          <w:szCs w:val="28"/>
        </w:rPr>
      </w:pPr>
      <w:r w:rsidRPr="00B25746">
        <w:rPr>
          <w:rFonts w:ascii="Times New Roman" w:hAnsi="Times New Roman" w:cs="Times New Roman"/>
          <w:sz w:val="28"/>
          <w:szCs w:val="28"/>
        </w:rPr>
        <w:t>Chúng em xin chân thành cảm ơn.</w:t>
      </w:r>
    </w:p>
    <w:p w:rsidR="00816A20" w:rsidRPr="007250F7" w:rsidRDefault="00816A20">
      <w:pPr>
        <w:jc w:val="center"/>
        <w:rPr>
          <w:rFonts w:ascii="Times New Roman" w:eastAsia="Times New Roman" w:hAnsi="Times New Roman" w:cs="Times New Roman"/>
          <w:sz w:val="28"/>
          <w:szCs w:val="28"/>
        </w:rPr>
      </w:pPr>
    </w:p>
    <w:p w:rsidR="001605FE" w:rsidRPr="007250F7" w:rsidRDefault="004043D1" w:rsidP="005120DC">
      <w:pPr>
        <w:jc w:val="center"/>
        <w:rPr>
          <w:rFonts w:ascii="Times New Roman" w:eastAsia="Times New Roman" w:hAnsi="Times New Roman" w:cs="Times New Roman"/>
          <w:b/>
          <w:bCs/>
          <w:sz w:val="36"/>
          <w:szCs w:val="36"/>
        </w:rPr>
      </w:pPr>
      <w:r w:rsidRPr="007250F7">
        <w:rPr>
          <w:rFonts w:ascii="Times New Roman" w:eastAsia="Times New Roman" w:hAnsi="Times New Roman" w:cs="Times New Roman"/>
          <w:b/>
          <w:bCs/>
          <w:sz w:val="36"/>
          <w:szCs w:val="36"/>
        </w:rPr>
        <w:t>MỤC LỤC</w:t>
      </w:r>
    </w:p>
    <w:sdt>
      <w:sdtPr>
        <w:rPr>
          <w:rFonts w:ascii="Times New Roman" w:hAnsi="Times New Roman" w:cs="Times New Roman"/>
        </w:rPr>
        <w:id w:val="3"/>
        <w:docPartObj>
          <w:docPartGallery w:val="Table of Contents"/>
          <w:docPartUnique/>
        </w:docPartObj>
      </w:sdtPr>
      <w:sdtContent>
        <w:p w:rsidR="0042557A" w:rsidRDefault="004043D1">
          <w:pPr>
            <w:pStyle w:val="TOC2"/>
            <w:tabs>
              <w:tab w:val="right" w:pos="9350"/>
            </w:tabs>
            <w:rPr>
              <w:rFonts w:asciiTheme="minorHAnsi" w:eastAsiaTheme="minorEastAsia" w:hAnsiTheme="minorHAnsi" w:cstheme="minorBidi"/>
              <w:noProof/>
              <w:lang w:val="en-GB" w:eastAsia="en-GB"/>
            </w:rPr>
          </w:pPr>
          <w:r w:rsidRPr="007250F7">
            <w:rPr>
              <w:rFonts w:ascii="Times New Roman" w:hAnsi="Times New Roman" w:cs="Times New Roman"/>
            </w:rPr>
            <w:fldChar w:fldCharType="begin"/>
          </w:r>
          <w:r w:rsidRPr="007250F7">
            <w:rPr>
              <w:rFonts w:ascii="Times New Roman" w:hAnsi="Times New Roman" w:cs="Times New Roman"/>
            </w:rPr>
            <w:instrText xml:space="preserve"> TOC \h \u \z \t "Heading 1,1,Heading 2,2,Heading 3,3,Heading 4,4,Heading 5,5,Heading 6,6,"</w:instrText>
          </w:r>
          <w:r w:rsidRPr="007250F7">
            <w:rPr>
              <w:rFonts w:ascii="Times New Roman" w:hAnsi="Times New Roman" w:cs="Times New Roman"/>
            </w:rPr>
            <w:fldChar w:fldCharType="separate"/>
          </w:r>
          <w:hyperlink w:anchor="_Toc154514197" w:history="1">
            <w:r w:rsidR="0042557A" w:rsidRPr="00992FBF">
              <w:rPr>
                <w:rStyle w:val="Hyperlink"/>
                <w:noProof/>
              </w:rPr>
              <w:t>LỜI MỞ ĐẦU</w:t>
            </w:r>
            <w:r w:rsidR="0042557A">
              <w:rPr>
                <w:noProof/>
                <w:webHidden/>
              </w:rPr>
              <w:tab/>
            </w:r>
            <w:r w:rsidR="0042557A">
              <w:rPr>
                <w:noProof/>
                <w:webHidden/>
              </w:rPr>
              <w:fldChar w:fldCharType="begin"/>
            </w:r>
            <w:r w:rsidR="0042557A">
              <w:rPr>
                <w:noProof/>
                <w:webHidden/>
              </w:rPr>
              <w:instrText xml:space="preserve"> PAGEREF _Toc154514197 \h </w:instrText>
            </w:r>
            <w:r w:rsidR="0042557A">
              <w:rPr>
                <w:noProof/>
                <w:webHidden/>
              </w:rPr>
            </w:r>
            <w:r w:rsidR="0042557A">
              <w:rPr>
                <w:noProof/>
                <w:webHidden/>
              </w:rPr>
              <w:fldChar w:fldCharType="separate"/>
            </w:r>
            <w:r w:rsidR="000E6AB0">
              <w:rPr>
                <w:noProof/>
                <w:webHidden/>
              </w:rPr>
              <w:t>2</w:t>
            </w:r>
            <w:r w:rsidR="0042557A">
              <w:rPr>
                <w:noProof/>
                <w:webHidden/>
              </w:rPr>
              <w:fldChar w:fldCharType="end"/>
            </w:r>
          </w:hyperlink>
        </w:p>
        <w:p w:rsidR="0042557A" w:rsidRDefault="00ED6425">
          <w:pPr>
            <w:pStyle w:val="TOC2"/>
            <w:tabs>
              <w:tab w:val="right" w:pos="9350"/>
            </w:tabs>
            <w:rPr>
              <w:rFonts w:asciiTheme="minorHAnsi" w:eastAsiaTheme="minorEastAsia" w:hAnsiTheme="minorHAnsi" w:cstheme="minorBidi"/>
              <w:noProof/>
              <w:lang w:val="en-GB" w:eastAsia="en-GB"/>
            </w:rPr>
          </w:pPr>
          <w:hyperlink w:anchor="_Toc154514198" w:history="1">
            <w:r w:rsidR="0042557A" w:rsidRPr="00992FBF">
              <w:rPr>
                <w:rStyle w:val="Hyperlink"/>
                <w:noProof/>
              </w:rPr>
              <w:t>DANH SÁCH HÌNH ẢNH</w:t>
            </w:r>
            <w:r w:rsidR="0042557A">
              <w:rPr>
                <w:noProof/>
                <w:webHidden/>
              </w:rPr>
              <w:tab/>
            </w:r>
            <w:r w:rsidR="0042557A">
              <w:rPr>
                <w:noProof/>
                <w:webHidden/>
              </w:rPr>
              <w:fldChar w:fldCharType="begin"/>
            </w:r>
            <w:r w:rsidR="0042557A">
              <w:rPr>
                <w:noProof/>
                <w:webHidden/>
              </w:rPr>
              <w:instrText xml:space="preserve"> PAGEREF _Toc154514198 \h </w:instrText>
            </w:r>
            <w:r w:rsidR="0042557A">
              <w:rPr>
                <w:noProof/>
                <w:webHidden/>
              </w:rPr>
            </w:r>
            <w:r w:rsidR="0042557A">
              <w:rPr>
                <w:noProof/>
                <w:webHidden/>
              </w:rPr>
              <w:fldChar w:fldCharType="separate"/>
            </w:r>
            <w:r w:rsidR="000E6AB0">
              <w:rPr>
                <w:noProof/>
                <w:webHidden/>
              </w:rPr>
              <w:t>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199" w:history="1">
            <w:r w:rsidR="0042557A" w:rsidRPr="00992FBF">
              <w:rPr>
                <w:rStyle w:val="Hyperlink"/>
                <w:noProof/>
                <w:lang w:val="en-US"/>
              </w:rPr>
              <w:t>CHƯƠNG 1: MỞ ĐẦU</w:t>
            </w:r>
            <w:r w:rsidR="0042557A">
              <w:rPr>
                <w:noProof/>
                <w:webHidden/>
              </w:rPr>
              <w:tab/>
            </w:r>
            <w:r w:rsidR="0042557A">
              <w:rPr>
                <w:noProof/>
                <w:webHidden/>
              </w:rPr>
              <w:fldChar w:fldCharType="begin"/>
            </w:r>
            <w:r w:rsidR="0042557A">
              <w:rPr>
                <w:noProof/>
                <w:webHidden/>
              </w:rPr>
              <w:instrText xml:space="preserve"> PAGEREF _Toc154514199 \h </w:instrText>
            </w:r>
            <w:r w:rsidR="0042557A">
              <w:rPr>
                <w:noProof/>
                <w:webHidden/>
              </w:rPr>
            </w:r>
            <w:r w:rsidR="0042557A">
              <w:rPr>
                <w:noProof/>
                <w:webHidden/>
              </w:rPr>
              <w:fldChar w:fldCharType="separate"/>
            </w:r>
            <w:r w:rsidR="000E6AB0">
              <w:rPr>
                <w:noProof/>
                <w:webHidden/>
              </w:rPr>
              <w:t>2</w:t>
            </w:r>
            <w:r w:rsidR="0042557A">
              <w:rPr>
                <w:noProof/>
                <w:webHidden/>
              </w:rPr>
              <w:fldChar w:fldCharType="end"/>
            </w:r>
          </w:hyperlink>
        </w:p>
        <w:p w:rsidR="0042557A" w:rsidRDefault="00ED6425">
          <w:pPr>
            <w:pStyle w:val="TOC4"/>
            <w:tabs>
              <w:tab w:val="left" w:pos="1320"/>
              <w:tab w:val="right" w:pos="9350"/>
            </w:tabs>
            <w:rPr>
              <w:rFonts w:asciiTheme="minorHAnsi" w:eastAsiaTheme="minorEastAsia" w:hAnsiTheme="minorHAnsi" w:cstheme="minorBidi"/>
              <w:noProof/>
              <w:lang w:val="en-GB" w:eastAsia="en-GB"/>
            </w:rPr>
          </w:pPr>
          <w:hyperlink w:anchor="_Toc154514200" w:history="1">
            <w:r w:rsidR="0042557A" w:rsidRPr="00992FBF">
              <w:rPr>
                <w:rStyle w:val="Hyperlink"/>
                <w:noProof/>
                <w:lang w:val="en-US"/>
              </w:rPr>
              <w:t>1.1</w:t>
            </w:r>
            <w:r w:rsidR="0042557A">
              <w:rPr>
                <w:rFonts w:asciiTheme="minorHAnsi" w:eastAsiaTheme="minorEastAsia" w:hAnsiTheme="minorHAnsi" w:cstheme="minorBidi"/>
                <w:noProof/>
                <w:lang w:val="en-GB" w:eastAsia="en-GB"/>
              </w:rPr>
              <w:tab/>
            </w:r>
            <w:r w:rsidR="0042557A" w:rsidRPr="00992FBF">
              <w:rPr>
                <w:rStyle w:val="Hyperlink"/>
                <w:noProof/>
                <w:lang w:val="en-US"/>
              </w:rPr>
              <w:t xml:space="preserve">. </w:t>
            </w:r>
            <w:r w:rsidR="0042557A" w:rsidRPr="00992FBF">
              <w:rPr>
                <w:rStyle w:val="Hyperlink"/>
                <w:noProof/>
              </w:rPr>
              <w:t xml:space="preserve">Lí do </w:t>
            </w:r>
            <w:r w:rsidR="0042557A" w:rsidRPr="00992FBF">
              <w:rPr>
                <w:rStyle w:val="Hyperlink"/>
                <w:noProof/>
                <w:lang w:val="en-US"/>
              </w:rPr>
              <w:t xml:space="preserve">thiết kế </w:t>
            </w:r>
            <w:r w:rsidR="0042557A" w:rsidRPr="00992FBF">
              <w:rPr>
                <w:rStyle w:val="Hyperlink"/>
                <w:noProof/>
              </w:rPr>
              <w:t>hệ thống</w:t>
            </w:r>
            <w:r w:rsidR="0042557A" w:rsidRPr="00992FBF">
              <w:rPr>
                <w:rStyle w:val="Hyperlink"/>
                <w:noProof/>
                <w:lang w:val="en-US"/>
              </w:rPr>
              <w:t xml:space="preserve"> mạng:</w:t>
            </w:r>
            <w:r w:rsidR="0042557A">
              <w:rPr>
                <w:noProof/>
                <w:webHidden/>
              </w:rPr>
              <w:tab/>
            </w:r>
            <w:r w:rsidR="0042557A">
              <w:rPr>
                <w:noProof/>
                <w:webHidden/>
              </w:rPr>
              <w:fldChar w:fldCharType="begin"/>
            </w:r>
            <w:r w:rsidR="0042557A">
              <w:rPr>
                <w:noProof/>
                <w:webHidden/>
              </w:rPr>
              <w:instrText xml:space="preserve"> PAGEREF _Toc154514200 \h </w:instrText>
            </w:r>
            <w:r w:rsidR="0042557A">
              <w:rPr>
                <w:noProof/>
                <w:webHidden/>
              </w:rPr>
            </w:r>
            <w:r w:rsidR="0042557A">
              <w:rPr>
                <w:noProof/>
                <w:webHidden/>
              </w:rPr>
              <w:fldChar w:fldCharType="separate"/>
            </w:r>
            <w:r w:rsidR="000E6AB0">
              <w:rPr>
                <w:noProof/>
                <w:webHidden/>
              </w:rPr>
              <w:t>2</w:t>
            </w:r>
            <w:r w:rsidR="0042557A">
              <w:rPr>
                <w:noProof/>
                <w:webHidden/>
              </w:rPr>
              <w:fldChar w:fldCharType="end"/>
            </w:r>
          </w:hyperlink>
        </w:p>
        <w:p w:rsidR="0042557A" w:rsidRDefault="00ED6425">
          <w:pPr>
            <w:pStyle w:val="TOC4"/>
            <w:tabs>
              <w:tab w:val="left" w:pos="1540"/>
              <w:tab w:val="right" w:pos="9350"/>
            </w:tabs>
            <w:rPr>
              <w:rFonts w:asciiTheme="minorHAnsi" w:eastAsiaTheme="minorEastAsia" w:hAnsiTheme="minorHAnsi" w:cstheme="minorBidi"/>
              <w:noProof/>
              <w:lang w:val="en-GB" w:eastAsia="en-GB"/>
            </w:rPr>
          </w:pPr>
          <w:hyperlink w:anchor="_Toc154514201" w:history="1">
            <w:r w:rsidR="0042557A" w:rsidRPr="00992FBF">
              <w:rPr>
                <w:rStyle w:val="Hyperlink"/>
                <w:noProof/>
              </w:rPr>
              <w:t>1.1.2</w:t>
            </w:r>
            <w:r w:rsidR="0042557A">
              <w:rPr>
                <w:rFonts w:asciiTheme="minorHAnsi" w:eastAsiaTheme="minorEastAsia" w:hAnsiTheme="minorHAnsi" w:cstheme="minorBidi"/>
                <w:noProof/>
                <w:lang w:val="en-GB" w:eastAsia="en-GB"/>
              </w:rPr>
              <w:tab/>
            </w:r>
            <w:r w:rsidR="0042557A" w:rsidRPr="00992FBF">
              <w:rPr>
                <w:rStyle w:val="Hyperlink"/>
                <w:noProof/>
              </w:rPr>
              <w:t>Xây dựng hệ thống mạng</w:t>
            </w:r>
            <w:r w:rsidR="0042557A" w:rsidRPr="00992FBF">
              <w:rPr>
                <w:rStyle w:val="Hyperlink"/>
                <w:noProof/>
                <w:lang w:val="en-US"/>
              </w:rPr>
              <w:t>:</w:t>
            </w:r>
            <w:r w:rsidR="0042557A">
              <w:rPr>
                <w:noProof/>
                <w:webHidden/>
              </w:rPr>
              <w:tab/>
            </w:r>
            <w:r w:rsidR="0042557A">
              <w:rPr>
                <w:noProof/>
                <w:webHidden/>
              </w:rPr>
              <w:fldChar w:fldCharType="begin"/>
            </w:r>
            <w:r w:rsidR="0042557A">
              <w:rPr>
                <w:noProof/>
                <w:webHidden/>
              </w:rPr>
              <w:instrText xml:space="preserve"> PAGEREF _Toc154514201 \h </w:instrText>
            </w:r>
            <w:r w:rsidR="0042557A">
              <w:rPr>
                <w:noProof/>
                <w:webHidden/>
              </w:rPr>
            </w:r>
            <w:r w:rsidR="0042557A">
              <w:rPr>
                <w:noProof/>
                <w:webHidden/>
              </w:rPr>
              <w:fldChar w:fldCharType="separate"/>
            </w:r>
            <w:r w:rsidR="000E6AB0">
              <w:rPr>
                <w:noProof/>
                <w:webHidden/>
              </w:rPr>
              <w:t>2</w:t>
            </w:r>
            <w:r w:rsidR="0042557A">
              <w:rPr>
                <w:noProof/>
                <w:webHidden/>
              </w:rPr>
              <w:fldChar w:fldCharType="end"/>
            </w:r>
          </w:hyperlink>
        </w:p>
        <w:p w:rsidR="0042557A" w:rsidRDefault="00ED6425">
          <w:pPr>
            <w:pStyle w:val="TOC4"/>
            <w:tabs>
              <w:tab w:val="left" w:pos="1320"/>
              <w:tab w:val="right" w:pos="9350"/>
            </w:tabs>
            <w:rPr>
              <w:rFonts w:asciiTheme="minorHAnsi" w:eastAsiaTheme="minorEastAsia" w:hAnsiTheme="minorHAnsi" w:cstheme="minorBidi"/>
              <w:noProof/>
              <w:lang w:val="en-GB" w:eastAsia="en-GB"/>
            </w:rPr>
          </w:pPr>
          <w:hyperlink w:anchor="_Toc154514202" w:history="1">
            <w:r w:rsidR="0042557A" w:rsidRPr="00992FBF">
              <w:rPr>
                <w:rStyle w:val="Hyperlink"/>
                <w:noProof/>
                <w:lang w:val="en-US"/>
              </w:rPr>
              <w:t>1.2.</w:t>
            </w:r>
            <w:r w:rsidR="0042557A">
              <w:rPr>
                <w:rFonts w:asciiTheme="minorHAnsi" w:eastAsiaTheme="minorEastAsia" w:hAnsiTheme="minorHAnsi" w:cstheme="minorBidi"/>
                <w:noProof/>
                <w:lang w:val="en-GB" w:eastAsia="en-GB"/>
              </w:rPr>
              <w:tab/>
            </w:r>
            <w:r w:rsidR="0042557A" w:rsidRPr="00992FBF">
              <w:rPr>
                <w:rStyle w:val="Hyperlink"/>
                <w:noProof/>
              </w:rPr>
              <w:t>Yêu cầu c</w:t>
            </w:r>
            <w:r w:rsidR="0042557A" w:rsidRPr="00992FBF">
              <w:rPr>
                <w:rStyle w:val="Hyperlink"/>
                <w:noProof/>
                <w:lang w:val="en-US"/>
              </w:rPr>
              <w:t>ủa hệ thống mạng:</w:t>
            </w:r>
            <w:r w:rsidR="0042557A">
              <w:rPr>
                <w:noProof/>
                <w:webHidden/>
              </w:rPr>
              <w:tab/>
            </w:r>
            <w:r w:rsidR="0042557A">
              <w:rPr>
                <w:noProof/>
                <w:webHidden/>
              </w:rPr>
              <w:fldChar w:fldCharType="begin"/>
            </w:r>
            <w:r w:rsidR="0042557A">
              <w:rPr>
                <w:noProof/>
                <w:webHidden/>
              </w:rPr>
              <w:instrText xml:space="preserve"> PAGEREF _Toc154514202 \h </w:instrText>
            </w:r>
            <w:r w:rsidR="0042557A">
              <w:rPr>
                <w:noProof/>
                <w:webHidden/>
              </w:rPr>
            </w:r>
            <w:r w:rsidR="0042557A">
              <w:rPr>
                <w:noProof/>
                <w:webHidden/>
              </w:rPr>
              <w:fldChar w:fldCharType="separate"/>
            </w:r>
            <w:r w:rsidR="000E6AB0">
              <w:rPr>
                <w:noProof/>
                <w:webHidden/>
              </w:rPr>
              <w:t>2</w:t>
            </w:r>
            <w:r w:rsidR="0042557A">
              <w:rPr>
                <w:noProof/>
                <w:webHidden/>
              </w:rPr>
              <w:fldChar w:fldCharType="end"/>
            </w:r>
          </w:hyperlink>
        </w:p>
        <w:p w:rsidR="0042557A" w:rsidRDefault="00ED6425">
          <w:pPr>
            <w:pStyle w:val="TOC3"/>
            <w:tabs>
              <w:tab w:val="left" w:pos="1100"/>
              <w:tab w:val="right" w:pos="9350"/>
            </w:tabs>
            <w:rPr>
              <w:rFonts w:asciiTheme="minorHAnsi" w:eastAsiaTheme="minorEastAsia" w:hAnsiTheme="minorHAnsi" w:cstheme="minorBidi"/>
              <w:noProof/>
              <w:lang w:val="en-GB" w:eastAsia="en-GB"/>
            </w:rPr>
          </w:pPr>
          <w:hyperlink w:anchor="_Toc154514203" w:history="1">
            <w:r w:rsidR="0042557A" w:rsidRPr="00992FBF">
              <w:rPr>
                <w:rStyle w:val="Hyperlink"/>
                <w:noProof/>
              </w:rPr>
              <w:t>2.1</w:t>
            </w:r>
            <w:r w:rsidR="0042557A">
              <w:rPr>
                <w:rFonts w:asciiTheme="minorHAnsi" w:eastAsiaTheme="minorEastAsia" w:hAnsiTheme="minorHAnsi" w:cstheme="minorBidi"/>
                <w:noProof/>
                <w:lang w:val="en-GB" w:eastAsia="en-GB"/>
              </w:rPr>
              <w:tab/>
            </w:r>
            <w:r w:rsidR="0042557A" w:rsidRPr="00992FBF">
              <w:rPr>
                <w:rStyle w:val="Hyperlink"/>
                <w:noProof/>
                <w:lang w:val="en-US"/>
              </w:rPr>
              <w:t xml:space="preserve">. </w:t>
            </w:r>
            <w:r w:rsidR="0042557A" w:rsidRPr="00992FBF">
              <w:rPr>
                <w:rStyle w:val="Hyperlink"/>
                <w:noProof/>
              </w:rPr>
              <w:t>Khảo sát vị trí lắp đặt, dự thảo mô hình mạng</w:t>
            </w:r>
            <w:r w:rsidR="0042557A">
              <w:rPr>
                <w:noProof/>
                <w:webHidden/>
              </w:rPr>
              <w:tab/>
            </w:r>
            <w:r w:rsidR="0042557A">
              <w:rPr>
                <w:noProof/>
                <w:webHidden/>
              </w:rPr>
              <w:fldChar w:fldCharType="begin"/>
            </w:r>
            <w:r w:rsidR="0042557A">
              <w:rPr>
                <w:noProof/>
                <w:webHidden/>
              </w:rPr>
              <w:instrText xml:space="preserve"> PAGEREF _Toc154514203 \h </w:instrText>
            </w:r>
            <w:r w:rsidR="0042557A">
              <w:rPr>
                <w:noProof/>
                <w:webHidden/>
              </w:rPr>
            </w:r>
            <w:r w:rsidR="0042557A">
              <w:rPr>
                <w:noProof/>
                <w:webHidden/>
              </w:rPr>
              <w:fldChar w:fldCharType="separate"/>
            </w:r>
            <w:r w:rsidR="000E6AB0">
              <w:rPr>
                <w:noProof/>
                <w:webHidden/>
              </w:rPr>
              <w:t>3</w:t>
            </w:r>
            <w:r w:rsidR="0042557A">
              <w:rPr>
                <w:noProof/>
                <w:webHidden/>
              </w:rPr>
              <w:fldChar w:fldCharType="end"/>
            </w:r>
          </w:hyperlink>
        </w:p>
        <w:p w:rsidR="0042557A" w:rsidRDefault="00ED6425">
          <w:pPr>
            <w:pStyle w:val="TOC4"/>
            <w:tabs>
              <w:tab w:val="left" w:pos="1540"/>
              <w:tab w:val="right" w:pos="9350"/>
            </w:tabs>
            <w:rPr>
              <w:rFonts w:asciiTheme="minorHAnsi" w:eastAsiaTheme="minorEastAsia" w:hAnsiTheme="minorHAnsi" w:cstheme="minorBidi"/>
              <w:noProof/>
              <w:lang w:val="en-GB" w:eastAsia="en-GB"/>
            </w:rPr>
          </w:pPr>
          <w:hyperlink w:anchor="_Toc154514204" w:history="1">
            <w:r w:rsidR="0042557A" w:rsidRPr="00992FBF">
              <w:rPr>
                <w:rStyle w:val="Hyperlink"/>
                <w:noProof/>
              </w:rPr>
              <w:t>2.1.1.</w:t>
            </w:r>
            <w:r w:rsidR="0042557A">
              <w:rPr>
                <w:rFonts w:asciiTheme="minorHAnsi" w:eastAsiaTheme="minorEastAsia" w:hAnsiTheme="minorHAnsi" w:cstheme="minorBidi"/>
                <w:noProof/>
                <w:lang w:val="en-GB" w:eastAsia="en-GB"/>
              </w:rPr>
              <w:tab/>
            </w:r>
            <w:r w:rsidR="0042557A" w:rsidRPr="00992FBF">
              <w:rPr>
                <w:rStyle w:val="Hyperlink"/>
                <w:noProof/>
              </w:rPr>
              <w:t>Kích thước và vị trí các phòng</w:t>
            </w:r>
            <w:r w:rsidR="0042557A">
              <w:rPr>
                <w:noProof/>
                <w:webHidden/>
              </w:rPr>
              <w:tab/>
            </w:r>
            <w:r w:rsidR="0042557A">
              <w:rPr>
                <w:noProof/>
                <w:webHidden/>
              </w:rPr>
              <w:fldChar w:fldCharType="begin"/>
            </w:r>
            <w:r w:rsidR="0042557A">
              <w:rPr>
                <w:noProof/>
                <w:webHidden/>
              </w:rPr>
              <w:instrText xml:space="preserve"> PAGEREF _Toc154514204 \h </w:instrText>
            </w:r>
            <w:r w:rsidR="0042557A">
              <w:rPr>
                <w:noProof/>
                <w:webHidden/>
              </w:rPr>
            </w:r>
            <w:r w:rsidR="0042557A">
              <w:rPr>
                <w:noProof/>
                <w:webHidden/>
              </w:rPr>
              <w:fldChar w:fldCharType="separate"/>
            </w:r>
            <w:r w:rsidR="000E6AB0">
              <w:rPr>
                <w:noProof/>
                <w:webHidden/>
              </w:rPr>
              <w:t>3</w:t>
            </w:r>
            <w:r w:rsidR="0042557A">
              <w:rPr>
                <w:noProof/>
                <w:webHidden/>
              </w:rPr>
              <w:fldChar w:fldCharType="end"/>
            </w:r>
          </w:hyperlink>
        </w:p>
        <w:p w:rsidR="0042557A" w:rsidRDefault="00ED6425">
          <w:pPr>
            <w:pStyle w:val="TOC4"/>
            <w:tabs>
              <w:tab w:val="left" w:pos="1540"/>
              <w:tab w:val="right" w:pos="9350"/>
            </w:tabs>
            <w:rPr>
              <w:rFonts w:asciiTheme="minorHAnsi" w:eastAsiaTheme="minorEastAsia" w:hAnsiTheme="minorHAnsi" w:cstheme="minorBidi"/>
              <w:noProof/>
              <w:lang w:val="en-GB" w:eastAsia="en-GB"/>
            </w:rPr>
          </w:pPr>
          <w:hyperlink w:anchor="_Toc154514205" w:history="1">
            <w:r w:rsidR="0042557A" w:rsidRPr="00992FBF">
              <w:rPr>
                <w:rStyle w:val="Hyperlink"/>
                <w:noProof/>
              </w:rPr>
              <w:t>2.1.2.</w:t>
            </w:r>
            <w:r w:rsidR="0042557A">
              <w:rPr>
                <w:rFonts w:asciiTheme="minorHAnsi" w:eastAsiaTheme="minorEastAsia" w:hAnsiTheme="minorHAnsi" w:cstheme="minorBidi"/>
                <w:noProof/>
                <w:lang w:val="en-GB" w:eastAsia="en-GB"/>
              </w:rPr>
              <w:tab/>
            </w:r>
            <w:r w:rsidR="0042557A" w:rsidRPr="00992FBF">
              <w:rPr>
                <w:rStyle w:val="Hyperlink"/>
                <w:noProof/>
              </w:rPr>
              <w:t>Dự thảo mô hình mạng theo yêu cầu, lý do lựa chọn mô hình mạng:</w:t>
            </w:r>
            <w:r w:rsidR="0042557A">
              <w:rPr>
                <w:noProof/>
                <w:webHidden/>
              </w:rPr>
              <w:tab/>
            </w:r>
            <w:r w:rsidR="0042557A">
              <w:rPr>
                <w:noProof/>
                <w:webHidden/>
              </w:rPr>
              <w:fldChar w:fldCharType="begin"/>
            </w:r>
            <w:r w:rsidR="0042557A">
              <w:rPr>
                <w:noProof/>
                <w:webHidden/>
              </w:rPr>
              <w:instrText xml:space="preserve"> PAGEREF _Toc154514205 \h </w:instrText>
            </w:r>
            <w:r w:rsidR="0042557A">
              <w:rPr>
                <w:noProof/>
                <w:webHidden/>
              </w:rPr>
            </w:r>
            <w:r w:rsidR="0042557A">
              <w:rPr>
                <w:noProof/>
                <w:webHidden/>
              </w:rPr>
              <w:fldChar w:fldCharType="separate"/>
            </w:r>
            <w:r w:rsidR="000E6AB0">
              <w:rPr>
                <w:noProof/>
                <w:webHidden/>
              </w:rPr>
              <w:t>4</w:t>
            </w:r>
            <w:r w:rsidR="0042557A">
              <w:rPr>
                <w:noProof/>
                <w:webHidden/>
              </w:rPr>
              <w:fldChar w:fldCharType="end"/>
            </w:r>
          </w:hyperlink>
        </w:p>
        <w:p w:rsidR="0042557A" w:rsidRDefault="00ED6425">
          <w:pPr>
            <w:pStyle w:val="TOC5"/>
            <w:tabs>
              <w:tab w:val="right" w:pos="9350"/>
            </w:tabs>
            <w:rPr>
              <w:rFonts w:asciiTheme="minorHAnsi" w:eastAsiaTheme="minorEastAsia" w:hAnsiTheme="minorHAnsi" w:cstheme="minorBidi"/>
              <w:noProof/>
              <w:lang w:val="en-GB" w:eastAsia="en-GB"/>
            </w:rPr>
          </w:pPr>
          <w:hyperlink w:anchor="_Toc154514206" w:history="1">
            <w:r w:rsidR="0042557A" w:rsidRPr="00992FBF">
              <w:rPr>
                <w:rStyle w:val="Hyperlink"/>
                <w:noProof/>
              </w:rPr>
              <w:t>Mô hình tổng quát dự kiến lắp đặt</w:t>
            </w:r>
            <w:r w:rsidR="0042557A">
              <w:rPr>
                <w:noProof/>
                <w:webHidden/>
              </w:rPr>
              <w:tab/>
            </w:r>
            <w:r w:rsidR="0042557A">
              <w:rPr>
                <w:noProof/>
                <w:webHidden/>
              </w:rPr>
              <w:fldChar w:fldCharType="begin"/>
            </w:r>
            <w:r w:rsidR="0042557A">
              <w:rPr>
                <w:noProof/>
                <w:webHidden/>
              </w:rPr>
              <w:instrText xml:space="preserve"> PAGEREF _Toc154514206 \h </w:instrText>
            </w:r>
            <w:r w:rsidR="0042557A">
              <w:rPr>
                <w:noProof/>
                <w:webHidden/>
              </w:rPr>
            </w:r>
            <w:r w:rsidR="0042557A">
              <w:rPr>
                <w:noProof/>
                <w:webHidden/>
              </w:rPr>
              <w:fldChar w:fldCharType="separate"/>
            </w:r>
            <w:r w:rsidR="000E6AB0">
              <w:rPr>
                <w:noProof/>
                <w:webHidden/>
              </w:rPr>
              <w:t>4</w:t>
            </w:r>
            <w:r w:rsidR="0042557A">
              <w:rPr>
                <w:noProof/>
                <w:webHidden/>
              </w:rPr>
              <w:fldChar w:fldCharType="end"/>
            </w:r>
          </w:hyperlink>
        </w:p>
        <w:p w:rsidR="0042557A" w:rsidRDefault="00ED6425">
          <w:pPr>
            <w:pStyle w:val="TOC5"/>
            <w:tabs>
              <w:tab w:val="left" w:pos="1540"/>
              <w:tab w:val="right" w:pos="9350"/>
            </w:tabs>
            <w:rPr>
              <w:rFonts w:asciiTheme="minorHAnsi" w:eastAsiaTheme="minorEastAsia" w:hAnsiTheme="minorHAnsi" w:cstheme="minorBidi"/>
              <w:noProof/>
              <w:lang w:val="en-GB" w:eastAsia="en-GB"/>
            </w:rPr>
          </w:pPr>
          <w:hyperlink w:anchor="_Toc154514207" w:history="1">
            <w:r w:rsidR="0042557A" w:rsidRPr="00992FBF">
              <w:rPr>
                <w:rStyle w:val="Hyperlink"/>
                <w:noProof/>
              </w:rPr>
              <w:t>2.2.</w:t>
            </w:r>
            <w:r w:rsidR="0042557A">
              <w:rPr>
                <w:rFonts w:asciiTheme="minorHAnsi" w:eastAsiaTheme="minorEastAsia" w:hAnsiTheme="minorHAnsi" w:cstheme="minorBidi"/>
                <w:noProof/>
                <w:lang w:val="en-GB" w:eastAsia="en-GB"/>
              </w:rPr>
              <w:tab/>
            </w:r>
            <w:r w:rsidR="0042557A" w:rsidRPr="00992FBF">
              <w:rPr>
                <w:rStyle w:val="Hyperlink"/>
                <w:noProof/>
              </w:rPr>
              <w:t>Thiết kế, xây dựng hệ thống mạng</w:t>
            </w:r>
            <w:r w:rsidR="0042557A">
              <w:rPr>
                <w:noProof/>
                <w:webHidden/>
              </w:rPr>
              <w:tab/>
            </w:r>
            <w:r w:rsidR="0042557A">
              <w:rPr>
                <w:noProof/>
                <w:webHidden/>
              </w:rPr>
              <w:fldChar w:fldCharType="begin"/>
            </w:r>
            <w:r w:rsidR="0042557A">
              <w:rPr>
                <w:noProof/>
                <w:webHidden/>
              </w:rPr>
              <w:instrText xml:space="preserve"> PAGEREF _Toc154514207 \h </w:instrText>
            </w:r>
            <w:r w:rsidR="0042557A">
              <w:rPr>
                <w:noProof/>
                <w:webHidden/>
              </w:rPr>
            </w:r>
            <w:r w:rsidR="0042557A">
              <w:rPr>
                <w:noProof/>
                <w:webHidden/>
              </w:rPr>
              <w:fldChar w:fldCharType="separate"/>
            </w:r>
            <w:r w:rsidR="000E6AB0">
              <w:rPr>
                <w:noProof/>
                <w:webHidden/>
              </w:rPr>
              <w:t>6</w:t>
            </w:r>
            <w:r w:rsidR="0042557A">
              <w:rPr>
                <w:noProof/>
                <w:webHidden/>
              </w:rPr>
              <w:fldChar w:fldCharType="end"/>
            </w:r>
          </w:hyperlink>
        </w:p>
        <w:p w:rsidR="0042557A" w:rsidRDefault="00ED6425">
          <w:pPr>
            <w:pStyle w:val="TOC5"/>
            <w:tabs>
              <w:tab w:val="left" w:pos="1540"/>
              <w:tab w:val="right" w:pos="9350"/>
            </w:tabs>
            <w:rPr>
              <w:rFonts w:asciiTheme="minorHAnsi" w:eastAsiaTheme="minorEastAsia" w:hAnsiTheme="minorHAnsi" w:cstheme="minorBidi"/>
              <w:noProof/>
              <w:lang w:val="en-GB" w:eastAsia="en-GB"/>
            </w:rPr>
          </w:pPr>
          <w:hyperlink w:anchor="_Toc154514208" w:history="1">
            <w:r w:rsidR="0042557A" w:rsidRPr="00992FBF">
              <w:rPr>
                <w:rStyle w:val="Hyperlink"/>
                <w:noProof/>
              </w:rPr>
              <w:t>2.3.</w:t>
            </w:r>
            <w:r w:rsidR="0042557A">
              <w:rPr>
                <w:rFonts w:asciiTheme="minorHAnsi" w:eastAsiaTheme="minorEastAsia" w:hAnsiTheme="minorHAnsi" w:cstheme="minorBidi"/>
                <w:noProof/>
                <w:lang w:val="en-GB" w:eastAsia="en-GB"/>
              </w:rPr>
              <w:tab/>
            </w:r>
            <w:r w:rsidR="0042557A" w:rsidRPr="00992FBF">
              <w:rPr>
                <w:rStyle w:val="Hyperlink"/>
                <w:noProof/>
              </w:rPr>
              <w:t>Kế hoạch triển khai, chi phi lắp đặt</w:t>
            </w:r>
            <w:r w:rsidR="0042557A">
              <w:rPr>
                <w:noProof/>
                <w:webHidden/>
              </w:rPr>
              <w:tab/>
            </w:r>
            <w:r w:rsidR="0042557A">
              <w:rPr>
                <w:noProof/>
                <w:webHidden/>
              </w:rPr>
              <w:fldChar w:fldCharType="begin"/>
            </w:r>
            <w:r w:rsidR="0042557A">
              <w:rPr>
                <w:noProof/>
                <w:webHidden/>
              </w:rPr>
              <w:instrText xml:space="preserve"> PAGEREF _Toc154514208 \h </w:instrText>
            </w:r>
            <w:r w:rsidR="0042557A">
              <w:rPr>
                <w:noProof/>
                <w:webHidden/>
              </w:rPr>
            </w:r>
            <w:r w:rsidR="0042557A">
              <w:rPr>
                <w:noProof/>
                <w:webHidden/>
              </w:rPr>
              <w:fldChar w:fldCharType="separate"/>
            </w:r>
            <w:r w:rsidR="000E6AB0">
              <w:rPr>
                <w:noProof/>
                <w:webHidden/>
              </w:rPr>
              <w:t>8</w:t>
            </w:r>
            <w:r w:rsidR="0042557A">
              <w:rPr>
                <w:noProof/>
                <w:webHidden/>
              </w:rPr>
              <w:fldChar w:fldCharType="end"/>
            </w:r>
          </w:hyperlink>
        </w:p>
        <w:p w:rsidR="0042557A" w:rsidRDefault="00ED6425">
          <w:pPr>
            <w:pStyle w:val="TOC6"/>
            <w:tabs>
              <w:tab w:val="left" w:pos="1766"/>
              <w:tab w:val="right" w:pos="9350"/>
            </w:tabs>
            <w:rPr>
              <w:rFonts w:asciiTheme="minorHAnsi" w:eastAsiaTheme="minorEastAsia" w:hAnsiTheme="minorHAnsi" w:cstheme="minorBidi"/>
              <w:noProof/>
              <w:lang w:val="en-GB" w:eastAsia="en-GB"/>
            </w:rPr>
          </w:pPr>
          <w:hyperlink w:anchor="_Toc154514209" w:history="1">
            <w:r w:rsidR="0042557A" w:rsidRPr="00992FBF">
              <w:rPr>
                <w:rStyle w:val="Hyperlink"/>
                <w:noProof/>
              </w:rPr>
              <w:t>2.3.1</w:t>
            </w:r>
            <w:r w:rsidR="0042557A">
              <w:rPr>
                <w:rFonts w:asciiTheme="minorHAnsi" w:eastAsiaTheme="minorEastAsia" w:hAnsiTheme="minorHAnsi" w:cstheme="minorBidi"/>
                <w:noProof/>
                <w:lang w:val="en-GB" w:eastAsia="en-GB"/>
              </w:rPr>
              <w:tab/>
            </w:r>
            <w:r w:rsidR="0042557A" w:rsidRPr="00992FBF">
              <w:rPr>
                <w:rStyle w:val="Hyperlink"/>
                <w:noProof/>
              </w:rPr>
              <w:t>Số dây cần sử dụng</w:t>
            </w:r>
            <w:r w:rsidR="0042557A">
              <w:rPr>
                <w:noProof/>
                <w:webHidden/>
              </w:rPr>
              <w:tab/>
            </w:r>
            <w:r w:rsidR="0042557A">
              <w:rPr>
                <w:noProof/>
                <w:webHidden/>
              </w:rPr>
              <w:fldChar w:fldCharType="begin"/>
            </w:r>
            <w:r w:rsidR="0042557A">
              <w:rPr>
                <w:noProof/>
                <w:webHidden/>
              </w:rPr>
              <w:instrText xml:space="preserve"> PAGEREF _Toc154514209 \h </w:instrText>
            </w:r>
            <w:r w:rsidR="0042557A">
              <w:rPr>
                <w:noProof/>
                <w:webHidden/>
              </w:rPr>
            </w:r>
            <w:r w:rsidR="0042557A">
              <w:rPr>
                <w:noProof/>
                <w:webHidden/>
              </w:rPr>
              <w:fldChar w:fldCharType="separate"/>
            </w:r>
            <w:r w:rsidR="000E6AB0">
              <w:rPr>
                <w:noProof/>
                <w:webHidden/>
              </w:rPr>
              <w:t>8</w:t>
            </w:r>
            <w:r w:rsidR="0042557A">
              <w:rPr>
                <w:noProof/>
                <w:webHidden/>
              </w:rPr>
              <w:fldChar w:fldCharType="end"/>
            </w:r>
          </w:hyperlink>
        </w:p>
        <w:p w:rsidR="0042557A" w:rsidRDefault="00ED6425">
          <w:pPr>
            <w:pStyle w:val="TOC6"/>
            <w:tabs>
              <w:tab w:val="left" w:pos="1766"/>
              <w:tab w:val="right" w:pos="9350"/>
            </w:tabs>
            <w:rPr>
              <w:rFonts w:asciiTheme="minorHAnsi" w:eastAsiaTheme="minorEastAsia" w:hAnsiTheme="minorHAnsi" w:cstheme="minorBidi"/>
              <w:noProof/>
              <w:lang w:val="en-GB" w:eastAsia="en-GB"/>
            </w:rPr>
          </w:pPr>
          <w:hyperlink w:anchor="_Toc154514210" w:history="1">
            <w:r w:rsidR="0042557A" w:rsidRPr="00992FBF">
              <w:rPr>
                <w:rStyle w:val="Hyperlink"/>
                <w:noProof/>
              </w:rPr>
              <w:t>2.3.2</w:t>
            </w:r>
            <w:r w:rsidR="0042557A">
              <w:rPr>
                <w:rFonts w:asciiTheme="minorHAnsi" w:eastAsiaTheme="minorEastAsia" w:hAnsiTheme="minorHAnsi" w:cstheme="minorBidi"/>
                <w:noProof/>
                <w:lang w:val="en-GB" w:eastAsia="en-GB"/>
              </w:rPr>
              <w:tab/>
            </w:r>
            <w:r w:rsidR="0042557A" w:rsidRPr="00992FBF">
              <w:rPr>
                <w:rStyle w:val="Hyperlink"/>
                <w:noProof/>
              </w:rPr>
              <w:t>Độ dài nẹp mạng cần sử dụng</w:t>
            </w:r>
            <w:r w:rsidR="0042557A">
              <w:rPr>
                <w:noProof/>
                <w:webHidden/>
              </w:rPr>
              <w:tab/>
            </w:r>
            <w:r w:rsidR="0042557A">
              <w:rPr>
                <w:noProof/>
                <w:webHidden/>
              </w:rPr>
              <w:fldChar w:fldCharType="begin"/>
            </w:r>
            <w:r w:rsidR="0042557A">
              <w:rPr>
                <w:noProof/>
                <w:webHidden/>
              </w:rPr>
              <w:instrText xml:space="preserve"> PAGEREF _Toc154514210 \h </w:instrText>
            </w:r>
            <w:r w:rsidR="0042557A">
              <w:rPr>
                <w:noProof/>
                <w:webHidden/>
              </w:rPr>
            </w:r>
            <w:r w:rsidR="0042557A">
              <w:rPr>
                <w:noProof/>
                <w:webHidden/>
              </w:rPr>
              <w:fldChar w:fldCharType="separate"/>
            </w:r>
            <w:r w:rsidR="000E6AB0">
              <w:rPr>
                <w:noProof/>
                <w:webHidden/>
              </w:rPr>
              <w:t>10</w:t>
            </w:r>
            <w:r w:rsidR="0042557A">
              <w:rPr>
                <w:noProof/>
                <w:webHidden/>
              </w:rPr>
              <w:fldChar w:fldCharType="end"/>
            </w:r>
          </w:hyperlink>
        </w:p>
        <w:p w:rsidR="0042557A" w:rsidRDefault="00ED6425">
          <w:pPr>
            <w:pStyle w:val="TOC6"/>
            <w:tabs>
              <w:tab w:val="left" w:pos="1766"/>
              <w:tab w:val="right" w:pos="9350"/>
            </w:tabs>
            <w:rPr>
              <w:rFonts w:asciiTheme="minorHAnsi" w:eastAsiaTheme="minorEastAsia" w:hAnsiTheme="minorHAnsi" w:cstheme="minorBidi"/>
              <w:noProof/>
              <w:lang w:val="en-GB" w:eastAsia="en-GB"/>
            </w:rPr>
          </w:pPr>
          <w:hyperlink w:anchor="_Toc154514211" w:history="1">
            <w:r w:rsidR="0042557A" w:rsidRPr="00992FBF">
              <w:rPr>
                <w:rStyle w:val="Hyperlink"/>
                <w:noProof/>
              </w:rPr>
              <w:t>2.3.3</w:t>
            </w:r>
            <w:r w:rsidR="0042557A">
              <w:rPr>
                <w:rFonts w:asciiTheme="minorHAnsi" w:eastAsiaTheme="minorEastAsia" w:hAnsiTheme="minorHAnsi" w:cstheme="minorBidi"/>
                <w:noProof/>
                <w:lang w:val="en-GB" w:eastAsia="en-GB"/>
              </w:rPr>
              <w:tab/>
            </w:r>
            <w:r w:rsidR="0042557A" w:rsidRPr="00992FBF">
              <w:rPr>
                <w:rStyle w:val="Hyperlink"/>
                <w:noProof/>
              </w:rPr>
              <w:t>Chi phí dự kiến</w:t>
            </w:r>
            <w:r w:rsidR="0042557A">
              <w:rPr>
                <w:noProof/>
                <w:webHidden/>
              </w:rPr>
              <w:tab/>
            </w:r>
            <w:r w:rsidR="0042557A">
              <w:rPr>
                <w:noProof/>
                <w:webHidden/>
              </w:rPr>
              <w:fldChar w:fldCharType="begin"/>
            </w:r>
            <w:r w:rsidR="0042557A">
              <w:rPr>
                <w:noProof/>
                <w:webHidden/>
              </w:rPr>
              <w:instrText xml:space="preserve"> PAGEREF _Toc154514211 \h </w:instrText>
            </w:r>
            <w:r w:rsidR="0042557A">
              <w:rPr>
                <w:noProof/>
                <w:webHidden/>
              </w:rPr>
            </w:r>
            <w:r w:rsidR="0042557A">
              <w:rPr>
                <w:noProof/>
                <w:webHidden/>
              </w:rPr>
              <w:fldChar w:fldCharType="separate"/>
            </w:r>
            <w:r w:rsidR="000E6AB0">
              <w:rPr>
                <w:noProof/>
                <w:webHidden/>
              </w:rPr>
              <w:t>10</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2" w:history="1">
            <w:r w:rsidR="0042557A" w:rsidRPr="00992FBF">
              <w:rPr>
                <w:rStyle w:val="Hyperlink"/>
                <w:bCs/>
                <w:noProof/>
              </w:rPr>
              <w:t>PC:Dell OptiPlex 7050, U05S4</w:t>
            </w:r>
            <w:r w:rsidR="0042557A">
              <w:rPr>
                <w:noProof/>
                <w:webHidden/>
              </w:rPr>
              <w:tab/>
            </w:r>
            <w:r w:rsidR="0042557A">
              <w:rPr>
                <w:noProof/>
                <w:webHidden/>
              </w:rPr>
              <w:fldChar w:fldCharType="begin"/>
            </w:r>
            <w:r w:rsidR="0042557A">
              <w:rPr>
                <w:noProof/>
                <w:webHidden/>
              </w:rPr>
              <w:instrText xml:space="preserve"> PAGEREF _Toc154514212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3" w:history="1">
            <w:r w:rsidR="0042557A" w:rsidRPr="00992FBF">
              <w:rPr>
                <w:rStyle w:val="Hyperlink"/>
                <w:bCs/>
                <w:noProof/>
              </w:rPr>
              <w:t>Màn hình Dell S2421H 23.8 inch FHD IPS</w:t>
            </w:r>
            <w:r w:rsidR="0042557A">
              <w:rPr>
                <w:noProof/>
                <w:webHidden/>
              </w:rPr>
              <w:tab/>
            </w:r>
            <w:r w:rsidR="0042557A">
              <w:rPr>
                <w:noProof/>
                <w:webHidden/>
              </w:rPr>
              <w:fldChar w:fldCharType="begin"/>
            </w:r>
            <w:r w:rsidR="0042557A">
              <w:rPr>
                <w:noProof/>
                <w:webHidden/>
              </w:rPr>
              <w:instrText xml:space="preserve"> PAGEREF _Toc154514213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4" w:history="1">
            <w:r w:rsidR="0042557A" w:rsidRPr="00992FBF">
              <w:rPr>
                <w:rStyle w:val="Hyperlink"/>
                <w:bCs/>
                <w:noProof/>
              </w:rPr>
              <w:t>Máy chủ Dell PowerEdge T140 E-2234 HDD 1Tb/Ram 8Gb</w:t>
            </w:r>
            <w:r w:rsidR="0042557A">
              <w:rPr>
                <w:noProof/>
                <w:webHidden/>
              </w:rPr>
              <w:tab/>
            </w:r>
            <w:r w:rsidR="0042557A">
              <w:rPr>
                <w:noProof/>
                <w:webHidden/>
              </w:rPr>
              <w:fldChar w:fldCharType="begin"/>
            </w:r>
            <w:r w:rsidR="0042557A">
              <w:rPr>
                <w:noProof/>
                <w:webHidden/>
              </w:rPr>
              <w:instrText xml:space="preserve"> PAGEREF _Toc154514214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5" w:history="1">
            <w:r w:rsidR="0042557A" w:rsidRPr="00992FBF">
              <w:rPr>
                <w:rStyle w:val="Hyperlink"/>
                <w:bCs/>
                <w:noProof/>
              </w:rPr>
              <w:t>Máy in HP Officejet Pro 251dw Printer (CV136A)</w:t>
            </w:r>
            <w:r w:rsidR="0042557A">
              <w:rPr>
                <w:noProof/>
                <w:webHidden/>
              </w:rPr>
              <w:tab/>
            </w:r>
            <w:r w:rsidR="0042557A">
              <w:rPr>
                <w:noProof/>
                <w:webHidden/>
              </w:rPr>
              <w:fldChar w:fldCharType="begin"/>
            </w:r>
            <w:r w:rsidR="0042557A">
              <w:rPr>
                <w:noProof/>
                <w:webHidden/>
              </w:rPr>
              <w:instrText xml:space="preserve"> PAGEREF _Toc154514215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6" w:history="1">
            <w:r w:rsidR="0042557A" w:rsidRPr="00992FBF">
              <w:rPr>
                <w:rStyle w:val="Hyperlink"/>
                <w:bCs/>
                <w:noProof/>
              </w:rPr>
              <w:t>Máy chiếu VIEWSONIC PA503SB (Công Nghệ DLP)</w:t>
            </w:r>
            <w:r w:rsidR="0042557A">
              <w:rPr>
                <w:noProof/>
                <w:webHidden/>
              </w:rPr>
              <w:tab/>
            </w:r>
            <w:r w:rsidR="0042557A">
              <w:rPr>
                <w:noProof/>
                <w:webHidden/>
              </w:rPr>
              <w:fldChar w:fldCharType="begin"/>
            </w:r>
            <w:r w:rsidR="0042557A">
              <w:rPr>
                <w:noProof/>
                <w:webHidden/>
              </w:rPr>
              <w:instrText xml:space="preserve"> PAGEREF _Toc154514216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7" w:history="1">
            <w:r w:rsidR="0042557A" w:rsidRPr="00992FBF">
              <w:rPr>
                <w:rStyle w:val="Hyperlink"/>
                <w:bCs/>
                <w:noProof/>
              </w:rPr>
              <w:t>Switch</w:t>
            </w:r>
            <w:r w:rsidR="0042557A">
              <w:rPr>
                <w:noProof/>
                <w:webHidden/>
              </w:rPr>
              <w:tab/>
            </w:r>
            <w:r w:rsidR="0042557A">
              <w:rPr>
                <w:noProof/>
                <w:webHidden/>
              </w:rPr>
              <w:fldChar w:fldCharType="begin"/>
            </w:r>
            <w:r w:rsidR="0042557A">
              <w:rPr>
                <w:noProof/>
                <w:webHidden/>
              </w:rPr>
              <w:instrText xml:space="preserve"> PAGEREF _Toc154514217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8" w:history="1">
            <w:r w:rsidR="0042557A" w:rsidRPr="00992FBF">
              <w:rPr>
                <w:rStyle w:val="Hyperlink"/>
                <w:bCs/>
                <w:noProof/>
              </w:rPr>
              <w:t>TP-Link TL-SG1016D</w:t>
            </w:r>
            <w:r w:rsidR="0042557A">
              <w:rPr>
                <w:noProof/>
                <w:webHidden/>
              </w:rPr>
              <w:tab/>
            </w:r>
            <w:r w:rsidR="0042557A">
              <w:rPr>
                <w:noProof/>
                <w:webHidden/>
              </w:rPr>
              <w:fldChar w:fldCharType="begin"/>
            </w:r>
            <w:r w:rsidR="0042557A">
              <w:rPr>
                <w:noProof/>
                <w:webHidden/>
              </w:rPr>
              <w:instrText xml:space="preserve"> PAGEREF _Toc154514218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19" w:history="1">
            <w:r w:rsidR="0042557A" w:rsidRPr="00992FBF">
              <w:rPr>
                <w:rStyle w:val="Hyperlink"/>
                <w:bCs/>
                <w:noProof/>
              </w:rPr>
              <w:t>Router: TP-Link Archer AX55</w:t>
            </w:r>
            <w:r w:rsidR="0042557A">
              <w:rPr>
                <w:noProof/>
                <w:webHidden/>
              </w:rPr>
              <w:tab/>
            </w:r>
            <w:r w:rsidR="0042557A">
              <w:rPr>
                <w:noProof/>
                <w:webHidden/>
              </w:rPr>
              <w:fldChar w:fldCharType="begin"/>
            </w:r>
            <w:r w:rsidR="0042557A">
              <w:rPr>
                <w:noProof/>
                <w:webHidden/>
              </w:rPr>
              <w:instrText xml:space="preserve"> PAGEREF _Toc154514219 \h </w:instrText>
            </w:r>
            <w:r w:rsidR="0042557A">
              <w:rPr>
                <w:noProof/>
                <w:webHidden/>
              </w:rPr>
            </w:r>
            <w:r w:rsidR="0042557A">
              <w:rPr>
                <w:noProof/>
                <w:webHidden/>
              </w:rPr>
              <w:fldChar w:fldCharType="separate"/>
            </w:r>
            <w:r w:rsidR="000E6AB0">
              <w:rPr>
                <w:noProof/>
                <w:webHidden/>
              </w:rPr>
              <w:t>11</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20" w:history="1">
            <w:r w:rsidR="0042557A" w:rsidRPr="00992FBF">
              <w:rPr>
                <w:rStyle w:val="Hyperlink"/>
                <w:bCs/>
                <w:noProof/>
              </w:rPr>
              <w:t>Ghế Công Thái Học Ergonomic Office Chair Elegant T21</w:t>
            </w:r>
            <w:r w:rsidR="0042557A">
              <w:rPr>
                <w:noProof/>
                <w:webHidden/>
              </w:rPr>
              <w:tab/>
            </w:r>
            <w:r w:rsidR="0042557A">
              <w:rPr>
                <w:noProof/>
                <w:webHidden/>
              </w:rPr>
              <w:fldChar w:fldCharType="begin"/>
            </w:r>
            <w:r w:rsidR="0042557A">
              <w:rPr>
                <w:noProof/>
                <w:webHidden/>
              </w:rPr>
              <w:instrText xml:space="preserve"> PAGEREF _Toc154514220 \h </w:instrText>
            </w:r>
            <w:r w:rsidR="0042557A">
              <w:rPr>
                <w:noProof/>
                <w:webHidden/>
              </w:rPr>
            </w:r>
            <w:r w:rsidR="0042557A">
              <w:rPr>
                <w:noProof/>
                <w:webHidden/>
              </w:rPr>
              <w:fldChar w:fldCharType="separate"/>
            </w:r>
            <w:r w:rsidR="000E6AB0">
              <w:rPr>
                <w:noProof/>
                <w:webHidden/>
              </w:rPr>
              <w:t>12</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21" w:history="1">
            <w:r w:rsidR="0042557A" w:rsidRPr="00992FBF">
              <w:rPr>
                <w:rStyle w:val="Hyperlink"/>
                <w:bCs/>
                <w:noProof/>
              </w:rPr>
              <w:t>Cáp mạng: Cat 6 UTP CCA 305m ENSOHO EN-U6CA23</w:t>
            </w:r>
            <w:r w:rsidR="0042557A">
              <w:rPr>
                <w:noProof/>
                <w:webHidden/>
              </w:rPr>
              <w:tab/>
            </w:r>
            <w:r w:rsidR="0042557A">
              <w:rPr>
                <w:noProof/>
                <w:webHidden/>
              </w:rPr>
              <w:fldChar w:fldCharType="begin"/>
            </w:r>
            <w:r w:rsidR="0042557A">
              <w:rPr>
                <w:noProof/>
                <w:webHidden/>
              </w:rPr>
              <w:instrText xml:space="preserve"> PAGEREF _Toc154514221 \h </w:instrText>
            </w:r>
            <w:r w:rsidR="0042557A">
              <w:rPr>
                <w:noProof/>
                <w:webHidden/>
              </w:rPr>
            </w:r>
            <w:r w:rsidR="0042557A">
              <w:rPr>
                <w:noProof/>
                <w:webHidden/>
              </w:rPr>
              <w:fldChar w:fldCharType="separate"/>
            </w:r>
            <w:r w:rsidR="000E6AB0">
              <w:rPr>
                <w:noProof/>
                <w:webHidden/>
              </w:rPr>
              <w:t>12</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22" w:history="1">
            <w:r w:rsidR="0042557A" w:rsidRPr="00992FBF">
              <w:rPr>
                <w:rStyle w:val="Hyperlink"/>
                <w:bCs/>
                <w:noProof/>
              </w:rPr>
              <w:t>Đầu nối mạng: RJ45 Cat6 Connector</w:t>
            </w:r>
            <w:r w:rsidR="0042557A">
              <w:rPr>
                <w:noProof/>
                <w:webHidden/>
              </w:rPr>
              <w:tab/>
            </w:r>
            <w:r w:rsidR="0042557A">
              <w:rPr>
                <w:noProof/>
                <w:webHidden/>
              </w:rPr>
              <w:fldChar w:fldCharType="begin"/>
            </w:r>
            <w:r w:rsidR="0042557A">
              <w:rPr>
                <w:noProof/>
                <w:webHidden/>
              </w:rPr>
              <w:instrText xml:space="preserve"> PAGEREF _Toc154514222 \h </w:instrText>
            </w:r>
            <w:r w:rsidR="0042557A">
              <w:rPr>
                <w:noProof/>
                <w:webHidden/>
              </w:rPr>
            </w:r>
            <w:r w:rsidR="0042557A">
              <w:rPr>
                <w:noProof/>
                <w:webHidden/>
              </w:rPr>
              <w:fldChar w:fldCharType="separate"/>
            </w:r>
            <w:r w:rsidR="000E6AB0">
              <w:rPr>
                <w:noProof/>
                <w:webHidden/>
              </w:rPr>
              <w:t>12</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23" w:history="1">
            <w:r w:rsidR="0042557A" w:rsidRPr="00992FBF">
              <w:rPr>
                <w:rStyle w:val="Hyperlink"/>
                <w:bCs/>
                <w:noProof/>
              </w:rPr>
              <w:t>Màn Chiếu Treo Tường, Thương hiệu Dalite</w:t>
            </w:r>
            <w:r w:rsidR="0042557A">
              <w:rPr>
                <w:noProof/>
                <w:webHidden/>
              </w:rPr>
              <w:tab/>
            </w:r>
            <w:r w:rsidR="0042557A">
              <w:rPr>
                <w:noProof/>
                <w:webHidden/>
              </w:rPr>
              <w:fldChar w:fldCharType="begin"/>
            </w:r>
            <w:r w:rsidR="0042557A">
              <w:rPr>
                <w:noProof/>
                <w:webHidden/>
              </w:rPr>
              <w:instrText xml:space="preserve"> PAGEREF _Toc154514223 \h </w:instrText>
            </w:r>
            <w:r w:rsidR="0042557A">
              <w:rPr>
                <w:noProof/>
                <w:webHidden/>
              </w:rPr>
            </w:r>
            <w:r w:rsidR="0042557A">
              <w:rPr>
                <w:noProof/>
                <w:webHidden/>
              </w:rPr>
              <w:fldChar w:fldCharType="separate"/>
            </w:r>
            <w:r w:rsidR="000E6AB0">
              <w:rPr>
                <w:noProof/>
                <w:webHidden/>
              </w:rPr>
              <w:t>12</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24" w:history="1">
            <w:r w:rsidR="0042557A" w:rsidRPr="00992FBF">
              <w:rPr>
                <w:rStyle w:val="Hyperlink"/>
                <w:bCs/>
                <w:noProof/>
              </w:rPr>
              <w:t>Bàn gỗ hộc liền làm việc hòa phát HP150HL</w:t>
            </w:r>
            <w:r w:rsidR="0042557A">
              <w:rPr>
                <w:noProof/>
                <w:webHidden/>
              </w:rPr>
              <w:tab/>
            </w:r>
            <w:r w:rsidR="0042557A">
              <w:rPr>
                <w:noProof/>
                <w:webHidden/>
              </w:rPr>
              <w:fldChar w:fldCharType="begin"/>
            </w:r>
            <w:r w:rsidR="0042557A">
              <w:rPr>
                <w:noProof/>
                <w:webHidden/>
              </w:rPr>
              <w:instrText xml:space="preserve"> PAGEREF _Toc154514224 \h </w:instrText>
            </w:r>
            <w:r w:rsidR="0042557A">
              <w:rPr>
                <w:noProof/>
                <w:webHidden/>
              </w:rPr>
            </w:r>
            <w:r w:rsidR="0042557A">
              <w:rPr>
                <w:noProof/>
                <w:webHidden/>
              </w:rPr>
              <w:fldChar w:fldCharType="separate"/>
            </w:r>
            <w:r w:rsidR="000E6AB0">
              <w:rPr>
                <w:noProof/>
                <w:webHidden/>
              </w:rPr>
              <w:t>12</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25" w:history="1">
            <w:r w:rsidR="0042557A" w:rsidRPr="00992FBF">
              <w:rPr>
                <w:rStyle w:val="Hyperlink"/>
                <w:bCs/>
                <w:noProof/>
              </w:rPr>
              <w:t>Nẹp mạng</w:t>
            </w:r>
            <w:r w:rsidR="0042557A" w:rsidRPr="00992FBF">
              <w:rPr>
                <w:rStyle w:val="Hyperlink"/>
                <w:i/>
                <w:iCs/>
                <w:noProof/>
              </w:rPr>
              <w:t xml:space="preserve"> </w:t>
            </w:r>
            <w:r w:rsidR="0042557A" w:rsidRPr="00992FBF">
              <w:rPr>
                <w:rStyle w:val="Hyperlink"/>
                <w:bCs/>
                <w:noProof/>
              </w:rPr>
              <w:t>bán nguyệt D120</w:t>
            </w:r>
            <w:r w:rsidR="0042557A">
              <w:rPr>
                <w:noProof/>
                <w:webHidden/>
              </w:rPr>
              <w:tab/>
            </w:r>
            <w:r w:rsidR="0042557A">
              <w:rPr>
                <w:noProof/>
                <w:webHidden/>
              </w:rPr>
              <w:fldChar w:fldCharType="begin"/>
            </w:r>
            <w:r w:rsidR="0042557A">
              <w:rPr>
                <w:noProof/>
                <w:webHidden/>
              </w:rPr>
              <w:instrText xml:space="preserve"> PAGEREF _Toc154514225 \h </w:instrText>
            </w:r>
            <w:r w:rsidR="0042557A">
              <w:rPr>
                <w:noProof/>
                <w:webHidden/>
              </w:rPr>
            </w:r>
            <w:r w:rsidR="0042557A">
              <w:rPr>
                <w:noProof/>
                <w:webHidden/>
              </w:rPr>
              <w:fldChar w:fldCharType="separate"/>
            </w:r>
            <w:r w:rsidR="000E6AB0">
              <w:rPr>
                <w:noProof/>
                <w:webHidden/>
              </w:rPr>
              <w:t>12</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26" w:history="1">
            <w:r w:rsidR="0042557A" w:rsidRPr="00992FBF">
              <w:rPr>
                <w:rStyle w:val="Hyperlink"/>
                <w:bCs/>
                <w:noProof/>
              </w:rPr>
              <w:t>Nẹp mạng dạng vuông 30x16</w:t>
            </w:r>
            <w:r w:rsidR="0042557A">
              <w:rPr>
                <w:noProof/>
                <w:webHidden/>
              </w:rPr>
              <w:tab/>
            </w:r>
            <w:r w:rsidR="0042557A">
              <w:rPr>
                <w:noProof/>
                <w:webHidden/>
              </w:rPr>
              <w:fldChar w:fldCharType="begin"/>
            </w:r>
            <w:r w:rsidR="0042557A">
              <w:rPr>
                <w:noProof/>
                <w:webHidden/>
              </w:rPr>
              <w:instrText xml:space="preserve"> PAGEREF _Toc154514226 \h </w:instrText>
            </w:r>
            <w:r w:rsidR="0042557A">
              <w:rPr>
                <w:noProof/>
                <w:webHidden/>
              </w:rPr>
            </w:r>
            <w:r w:rsidR="0042557A">
              <w:rPr>
                <w:noProof/>
                <w:webHidden/>
              </w:rPr>
              <w:fldChar w:fldCharType="separate"/>
            </w:r>
            <w:r w:rsidR="000E6AB0">
              <w:rPr>
                <w:noProof/>
                <w:webHidden/>
              </w:rPr>
              <w:t>12</w:t>
            </w:r>
            <w:r w:rsidR="0042557A">
              <w:rPr>
                <w:noProof/>
                <w:webHidden/>
              </w:rPr>
              <w:fldChar w:fldCharType="end"/>
            </w:r>
          </w:hyperlink>
        </w:p>
        <w:p w:rsidR="0042557A" w:rsidRDefault="00ED6425">
          <w:pPr>
            <w:pStyle w:val="TOC5"/>
            <w:tabs>
              <w:tab w:val="left" w:pos="1540"/>
              <w:tab w:val="right" w:pos="9350"/>
            </w:tabs>
            <w:rPr>
              <w:rFonts w:asciiTheme="minorHAnsi" w:eastAsiaTheme="minorEastAsia" w:hAnsiTheme="minorHAnsi" w:cstheme="minorBidi"/>
              <w:noProof/>
              <w:lang w:val="en-GB" w:eastAsia="en-GB"/>
            </w:rPr>
          </w:pPr>
          <w:hyperlink w:anchor="_Toc154514227" w:history="1">
            <w:r w:rsidR="0042557A" w:rsidRPr="00992FBF">
              <w:rPr>
                <w:rStyle w:val="Hyperlink"/>
                <w:noProof/>
              </w:rPr>
              <w:t>2.4.</w:t>
            </w:r>
            <w:r w:rsidR="0042557A">
              <w:rPr>
                <w:rFonts w:asciiTheme="minorHAnsi" w:eastAsiaTheme="minorEastAsia" w:hAnsiTheme="minorHAnsi" w:cstheme="minorBidi"/>
                <w:noProof/>
                <w:lang w:val="en-GB" w:eastAsia="en-GB"/>
              </w:rPr>
              <w:tab/>
            </w:r>
            <w:r w:rsidR="0042557A" w:rsidRPr="00992FBF">
              <w:rPr>
                <w:rStyle w:val="Hyperlink"/>
                <w:noProof/>
              </w:rPr>
              <w:t>Thiết lập địa chỉ IP và tạo tài khoản người dùng trong hệ thống</w:t>
            </w:r>
            <w:r w:rsidR="0042557A">
              <w:rPr>
                <w:noProof/>
                <w:webHidden/>
              </w:rPr>
              <w:tab/>
            </w:r>
            <w:r w:rsidR="0042557A">
              <w:rPr>
                <w:noProof/>
                <w:webHidden/>
              </w:rPr>
              <w:fldChar w:fldCharType="begin"/>
            </w:r>
            <w:r w:rsidR="0042557A">
              <w:rPr>
                <w:noProof/>
                <w:webHidden/>
              </w:rPr>
              <w:instrText xml:space="preserve"> PAGEREF _Toc154514227 \h </w:instrText>
            </w:r>
            <w:r w:rsidR="0042557A">
              <w:rPr>
                <w:noProof/>
                <w:webHidden/>
              </w:rPr>
            </w:r>
            <w:r w:rsidR="0042557A">
              <w:rPr>
                <w:noProof/>
                <w:webHidden/>
              </w:rPr>
              <w:fldChar w:fldCharType="separate"/>
            </w:r>
            <w:r w:rsidR="000E6AB0">
              <w:rPr>
                <w:noProof/>
                <w:webHidden/>
              </w:rPr>
              <w:t>13</w:t>
            </w:r>
            <w:r w:rsidR="0042557A">
              <w:rPr>
                <w:noProof/>
                <w:webHidden/>
              </w:rPr>
              <w:fldChar w:fldCharType="end"/>
            </w:r>
          </w:hyperlink>
        </w:p>
        <w:p w:rsidR="0042557A" w:rsidRDefault="00ED6425">
          <w:pPr>
            <w:pStyle w:val="TOC6"/>
            <w:tabs>
              <w:tab w:val="left" w:pos="1766"/>
              <w:tab w:val="right" w:pos="9350"/>
            </w:tabs>
            <w:rPr>
              <w:rFonts w:asciiTheme="minorHAnsi" w:eastAsiaTheme="minorEastAsia" w:hAnsiTheme="minorHAnsi" w:cstheme="minorBidi"/>
              <w:noProof/>
              <w:lang w:val="en-GB" w:eastAsia="en-GB"/>
            </w:rPr>
          </w:pPr>
          <w:hyperlink w:anchor="_Toc154514228" w:history="1">
            <w:r w:rsidR="0042557A" w:rsidRPr="00992FBF">
              <w:rPr>
                <w:rStyle w:val="Hyperlink"/>
                <w:noProof/>
              </w:rPr>
              <w:t>2.4.1</w:t>
            </w:r>
            <w:r w:rsidR="0042557A">
              <w:rPr>
                <w:rFonts w:asciiTheme="minorHAnsi" w:eastAsiaTheme="minorEastAsia" w:hAnsiTheme="minorHAnsi" w:cstheme="minorBidi"/>
                <w:noProof/>
                <w:lang w:val="en-GB" w:eastAsia="en-GB"/>
              </w:rPr>
              <w:tab/>
            </w:r>
            <w:r w:rsidR="0042557A" w:rsidRPr="00992FBF">
              <w:rPr>
                <w:rStyle w:val="Hyperlink"/>
                <w:noProof/>
              </w:rPr>
              <w:t>Thiết lập địa chỉ IP cho các máy tính</w:t>
            </w:r>
            <w:r w:rsidR="0042557A">
              <w:rPr>
                <w:noProof/>
                <w:webHidden/>
              </w:rPr>
              <w:tab/>
            </w:r>
            <w:r w:rsidR="0042557A">
              <w:rPr>
                <w:noProof/>
                <w:webHidden/>
              </w:rPr>
              <w:fldChar w:fldCharType="begin"/>
            </w:r>
            <w:r w:rsidR="0042557A">
              <w:rPr>
                <w:noProof/>
                <w:webHidden/>
              </w:rPr>
              <w:instrText xml:space="preserve"> PAGEREF _Toc154514228 \h </w:instrText>
            </w:r>
            <w:r w:rsidR="0042557A">
              <w:rPr>
                <w:noProof/>
                <w:webHidden/>
              </w:rPr>
            </w:r>
            <w:r w:rsidR="0042557A">
              <w:rPr>
                <w:noProof/>
                <w:webHidden/>
              </w:rPr>
              <w:fldChar w:fldCharType="separate"/>
            </w:r>
            <w:r w:rsidR="000E6AB0">
              <w:rPr>
                <w:noProof/>
                <w:webHidden/>
              </w:rPr>
              <w:t>13</w:t>
            </w:r>
            <w:r w:rsidR="0042557A">
              <w:rPr>
                <w:noProof/>
                <w:webHidden/>
              </w:rPr>
              <w:fldChar w:fldCharType="end"/>
            </w:r>
          </w:hyperlink>
        </w:p>
        <w:p w:rsidR="0042557A" w:rsidRDefault="00ED6425">
          <w:pPr>
            <w:pStyle w:val="TOC6"/>
            <w:tabs>
              <w:tab w:val="left" w:pos="1766"/>
              <w:tab w:val="right" w:pos="9350"/>
            </w:tabs>
            <w:rPr>
              <w:rFonts w:asciiTheme="minorHAnsi" w:eastAsiaTheme="minorEastAsia" w:hAnsiTheme="minorHAnsi" w:cstheme="minorBidi"/>
              <w:noProof/>
              <w:lang w:val="en-GB" w:eastAsia="en-GB"/>
            </w:rPr>
          </w:pPr>
          <w:hyperlink w:anchor="_Toc154514229" w:history="1">
            <w:r w:rsidR="0042557A" w:rsidRPr="00992FBF">
              <w:rPr>
                <w:rStyle w:val="Hyperlink"/>
                <w:noProof/>
              </w:rPr>
              <w:t>2.4.2</w:t>
            </w:r>
            <w:r w:rsidR="0042557A">
              <w:rPr>
                <w:rFonts w:asciiTheme="minorHAnsi" w:eastAsiaTheme="minorEastAsia" w:hAnsiTheme="minorHAnsi" w:cstheme="minorBidi"/>
                <w:noProof/>
                <w:lang w:val="en-GB" w:eastAsia="en-GB"/>
              </w:rPr>
              <w:tab/>
            </w:r>
            <w:r w:rsidR="0042557A" w:rsidRPr="00992FBF">
              <w:rPr>
                <w:rStyle w:val="Hyperlink"/>
                <w:noProof/>
              </w:rPr>
              <w:t>Tạo tài khoản người dùng trong hệ thống</w:t>
            </w:r>
            <w:r w:rsidR="0042557A">
              <w:rPr>
                <w:noProof/>
                <w:webHidden/>
              </w:rPr>
              <w:tab/>
            </w:r>
            <w:r w:rsidR="0042557A">
              <w:rPr>
                <w:noProof/>
                <w:webHidden/>
              </w:rPr>
              <w:fldChar w:fldCharType="begin"/>
            </w:r>
            <w:r w:rsidR="0042557A">
              <w:rPr>
                <w:noProof/>
                <w:webHidden/>
              </w:rPr>
              <w:instrText xml:space="preserve"> PAGEREF _Toc154514229 \h </w:instrText>
            </w:r>
            <w:r w:rsidR="0042557A">
              <w:rPr>
                <w:noProof/>
                <w:webHidden/>
              </w:rPr>
            </w:r>
            <w:r w:rsidR="0042557A">
              <w:rPr>
                <w:noProof/>
                <w:webHidden/>
              </w:rPr>
              <w:fldChar w:fldCharType="separate"/>
            </w:r>
            <w:r w:rsidR="000E6AB0">
              <w:rPr>
                <w:noProof/>
                <w:webHidden/>
              </w:rPr>
              <w:t>15</w:t>
            </w:r>
            <w:r w:rsidR="0042557A">
              <w:rPr>
                <w:noProof/>
                <w:webHidden/>
              </w:rPr>
              <w:fldChar w:fldCharType="end"/>
            </w:r>
          </w:hyperlink>
        </w:p>
        <w:p w:rsidR="0042557A" w:rsidRDefault="00ED6425">
          <w:pPr>
            <w:pStyle w:val="TOC1"/>
            <w:tabs>
              <w:tab w:val="right" w:pos="9350"/>
            </w:tabs>
            <w:rPr>
              <w:rFonts w:asciiTheme="minorHAnsi" w:eastAsiaTheme="minorEastAsia" w:hAnsiTheme="minorHAnsi" w:cstheme="minorBidi"/>
              <w:noProof/>
              <w:lang w:val="en-GB" w:eastAsia="en-GB"/>
            </w:rPr>
          </w:pPr>
          <w:hyperlink w:anchor="_Toc154514230" w:history="1">
            <w:r w:rsidR="0042557A" w:rsidRPr="00992FBF">
              <w:rPr>
                <w:rStyle w:val="Hyperlink"/>
                <w:noProof/>
                <w:lang w:val="en-US"/>
              </w:rPr>
              <w:t xml:space="preserve">CHƯƠNG 3: </w:t>
            </w:r>
            <w:r w:rsidR="0042557A" w:rsidRPr="00992FBF">
              <w:rPr>
                <w:rStyle w:val="Hyperlink"/>
                <w:noProof/>
              </w:rPr>
              <w:t>KẾT LUẬN</w:t>
            </w:r>
            <w:r w:rsidR="0042557A">
              <w:rPr>
                <w:noProof/>
                <w:webHidden/>
              </w:rPr>
              <w:tab/>
            </w:r>
            <w:r w:rsidR="0042557A">
              <w:rPr>
                <w:noProof/>
                <w:webHidden/>
              </w:rPr>
              <w:fldChar w:fldCharType="begin"/>
            </w:r>
            <w:r w:rsidR="0042557A">
              <w:rPr>
                <w:noProof/>
                <w:webHidden/>
              </w:rPr>
              <w:instrText xml:space="preserve"> PAGEREF _Toc154514230 \h </w:instrText>
            </w:r>
            <w:r w:rsidR="0042557A">
              <w:rPr>
                <w:noProof/>
                <w:webHidden/>
              </w:rPr>
            </w:r>
            <w:r w:rsidR="0042557A">
              <w:rPr>
                <w:noProof/>
                <w:webHidden/>
              </w:rPr>
              <w:fldChar w:fldCharType="separate"/>
            </w:r>
            <w:r w:rsidR="000E6AB0">
              <w:rPr>
                <w:noProof/>
                <w:webHidden/>
              </w:rPr>
              <w:t>19</w:t>
            </w:r>
            <w:r w:rsidR="0042557A">
              <w:rPr>
                <w:noProof/>
                <w:webHidden/>
              </w:rPr>
              <w:fldChar w:fldCharType="end"/>
            </w:r>
          </w:hyperlink>
        </w:p>
        <w:p w:rsidR="0042557A" w:rsidRDefault="00ED6425">
          <w:pPr>
            <w:pStyle w:val="TOC2"/>
            <w:tabs>
              <w:tab w:val="right" w:pos="9350"/>
            </w:tabs>
            <w:rPr>
              <w:rFonts w:asciiTheme="minorHAnsi" w:eastAsiaTheme="minorEastAsia" w:hAnsiTheme="minorHAnsi" w:cstheme="minorBidi"/>
              <w:noProof/>
              <w:lang w:val="en-GB" w:eastAsia="en-GB"/>
            </w:rPr>
          </w:pPr>
          <w:hyperlink w:anchor="_Toc154514231" w:history="1">
            <w:r w:rsidR="0042557A" w:rsidRPr="00992FBF">
              <w:rPr>
                <w:rStyle w:val="Hyperlink"/>
                <w:noProof/>
                <w:lang w:val="en-US"/>
              </w:rPr>
              <w:t xml:space="preserve">3.1. </w:t>
            </w:r>
            <w:r w:rsidR="0042557A" w:rsidRPr="00992FBF">
              <w:rPr>
                <w:rStyle w:val="Hyperlink"/>
                <w:noProof/>
              </w:rPr>
              <w:t>Nhận xét về hệ thống mạng</w:t>
            </w:r>
            <w:r w:rsidR="0042557A">
              <w:rPr>
                <w:noProof/>
                <w:webHidden/>
              </w:rPr>
              <w:tab/>
            </w:r>
            <w:r w:rsidR="0042557A">
              <w:rPr>
                <w:noProof/>
                <w:webHidden/>
              </w:rPr>
              <w:fldChar w:fldCharType="begin"/>
            </w:r>
            <w:r w:rsidR="0042557A">
              <w:rPr>
                <w:noProof/>
                <w:webHidden/>
              </w:rPr>
              <w:instrText xml:space="preserve"> PAGEREF _Toc154514231 \h </w:instrText>
            </w:r>
            <w:r w:rsidR="0042557A">
              <w:rPr>
                <w:noProof/>
                <w:webHidden/>
              </w:rPr>
            </w:r>
            <w:r w:rsidR="0042557A">
              <w:rPr>
                <w:noProof/>
                <w:webHidden/>
              </w:rPr>
              <w:fldChar w:fldCharType="separate"/>
            </w:r>
            <w:r w:rsidR="000E6AB0">
              <w:rPr>
                <w:noProof/>
                <w:webHidden/>
              </w:rPr>
              <w:t>19</w:t>
            </w:r>
            <w:r w:rsidR="0042557A">
              <w:rPr>
                <w:noProof/>
                <w:webHidden/>
              </w:rPr>
              <w:fldChar w:fldCharType="end"/>
            </w:r>
          </w:hyperlink>
        </w:p>
        <w:p w:rsidR="0042557A" w:rsidRDefault="00ED6425">
          <w:pPr>
            <w:pStyle w:val="TOC2"/>
            <w:tabs>
              <w:tab w:val="right" w:pos="9350"/>
            </w:tabs>
            <w:rPr>
              <w:rFonts w:asciiTheme="minorHAnsi" w:eastAsiaTheme="minorEastAsia" w:hAnsiTheme="minorHAnsi" w:cstheme="minorBidi"/>
              <w:noProof/>
              <w:lang w:val="en-GB" w:eastAsia="en-GB"/>
            </w:rPr>
          </w:pPr>
          <w:hyperlink w:anchor="_Toc154514232" w:history="1">
            <w:r w:rsidR="0042557A" w:rsidRPr="00992FBF">
              <w:rPr>
                <w:rStyle w:val="Hyperlink"/>
                <w:noProof/>
                <w:lang w:val="en-US"/>
              </w:rPr>
              <w:t xml:space="preserve">3.2. </w:t>
            </w:r>
            <w:r w:rsidR="0042557A" w:rsidRPr="00992FBF">
              <w:rPr>
                <w:rStyle w:val="Hyperlink"/>
                <w:noProof/>
              </w:rPr>
              <w:t>Bài học kinh nghiệm</w:t>
            </w:r>
            <w:r w:rsidR="0042557A">
              <w:rPr>
                <w:noProof/>
                <w:webHidden/>
              </w:rPr>
              <w:tab/>
            </w:r>
            <w:r w:rsidR="0042557A">
              <w:rPr>
                <w:noProof/>
                <w:webHidden/>
              </w:rPr>
              <w:fldChar w:fldCharType="begin"/>
            </w:r>
            <w:r w:rsidR="0042557A">
              <w:rPr>
                <w:noProof/>
                <w:webHidden/>
              </w:rPr>
              <w:instrText xml:space="preserve"> PAGEREF _Toc154514232 \h </w:instrText>
            </w:r>
            <w:r w:rsidR="0042557A">
              <w:rPr>
                <w:noProof/>
                <w:webHidden/>
              </w:rPr>
            </w:r>
            <w:r w:rsidR="0042557A">
              <w:rPr>
                <w:noProof/>
                <w:webHidden/>
              </w:rPr>
              <w:fldChar w:fldCharType="separate"/>
            </w:r>
            <w:r w:rsidR="000E6AB0">
              <w:rPr>
                <w:noProof/>
                <w:webHidden/>
              </w:rPr>
              <w:t>19</w:t>
            </w:r>
            <w:r w:rsidR="0042557A">
              <w:rPr>
                <w:noProof/>
                <w:webHidden/>
              </w:rPr>
              <w:fldChar w:fldCharType="end"/>
            </w:r>
          </w:hyperlink>
        </w:p>
        <w:p w:rsidR="001605FE" w:rsidRPr="007250F7" w:rsidRDefault="004043D1">
          <w:pPr>
            <w:tabs>
              <w:tab w:val="left" w:pos="1766"/>
              <w:tab w:val="right" w:pos="9350"/>
            </w:tabs>
            <w:spacing w:after="100" w:line="360" w:lineRule="auto"/>
            <w:rPr>
              <w:rFonts w:ascii="Times New Roman" w:eastAsia="Times New Roman" w:hAnsi="Times New Roman" w:cs="Times New Roman"/>
              <w:color w:val="000000"/>
              <w:sz w:val="32"/>
              <w:szCs w:val="32"/>
            </w:rPr>
          </w:pPr>
          <w:r w:rsidRPr="007250F7">
            <w:rPr>
              <w:rFonts w:ascii="Times New Roman" w:hAnsi="Times New Roman" w:cs="Times New Roman"/>
            </w:rPr>
            <w:fldChar w:fldCharType="end"/>
          </w:r>
        </w:p>
      </w:sdtContent>
    </w:sdt>
    <w:p w:rsidR="001605FE" w:rsidRPr="007250F7" w:rsidRDefault="001605FE">
      <w:pPr>
        <w:jc w:val="center"/>
        <w:rPr>
          <w:rFonts w:ascii="Times New Roman" w:eastAsia="Times New Roman" w:hAnsi="Times New Roman" w:cs="Times New Roman"/>
          <w:sz w:val="28"/>
          <w:szCs w:val="28"/>
        </w:rPr>
      </w:pPr>
    </w:p>
    <w:p w:rsidR="001605FE" w:rsidRPr="007250F7" w:rsidRDefault="001605FE">
      <w:pPr>
        <w:jc w:val="center"/>
        <w:rPr>
          <w:rFonts w:ascii="Times New Roman" w:eastAsia="Times New Roman" w:hAnsi="Times New Roman" w:cs="Times New Roman"/>
          <w:sz w:val="28"/>
          <w:szCs w:val="28"/>
        </w:rPr>
      </w:pPr>
    </w:p>
    <w:p w:rsidR="001605FE" w:rsidRPr="007250F7" w:rsidRDefault="001605FE">
      <w:pPr>
        <w:jc w:val="center"/>
        <w:rPr>
          <w:rFonts w:ascii="Times New Roman" w:eastAsia="Times New Roman" w:hAnsi="Times New Roman" w:cs="Times New Roman"/>
          <w:sz w:val="28"/>
          <w:szCs w:val="28"/>
        </w:rPr>
        <w:sectPr w:rsidR="001605FE" w:rsidRPr="007250F7">
          <w:footerReference w:type="default" r:id="rId11"/>
          <w:pgSz w:w="12240" w:h="15840"/>
          <w:pgMar w:top="1440" w:right="1440" w:bottom="1440" w:left="1440" w:header="720" w:footer="720" w:gutter="0"/>
          <w:pgNumType w:start="1"/>
          <w:cols w:space="720"/>
        </w:sectPr>
      </w:pPr>
    </w:p>
    <w:p w:rsidR="001605FE" w:rsidRPr="007250F7" w:rsidRDefault="001605FE">
      <w:pPr>
        <w:pStyle w:val="Heading2"/>
        <w:ind w:firstLine="0"/>
        <w:jc w:val="center"/>
      </w:pPr>
    </w:p>
    <w:p w:rsidR="001605FE" w:rsidRPr="007250F7" w:rsidRDefault="004043D1">
      <w:pPr>
        <w:pStyle w:val="Heading2"/>
        <w:ind w:left="0" w:firstLine="0"/>
        <w:jc w:val="center"/>
        <w:rPr>
          <w:b w:val="0"/>
        </w:rPr>
      </w:pPr>
      <w:bookmarkStart w:id="0" w:name="_Toc154514198"/>
      <w:r w:rsidRPr="007250F7">
        <w:t>DANH SÁCH HÌNH ẢNH</w:t>
      </w:r>
      <w:bookmarkEnd w:id="0"/>
    </w:p>
    <w:sdt>
      <w:sdtPr>
        <w:rPr>
          <w:rFonts w:ascii="Times New Roman" w:hAnsi="Times New Roman" w:cs="Times New Roman"/>
        </w:rPr>
        <w:id w:val="5"/>
        <w:docPartObj>
          <w:docPartGallery w:val="Table of Contents"/>
          <w:docPartUnique/>
        </w:docPartObj>
      </w:sdtPr>
      <w:sdtContent>
        <w:p w:rsidR="001605FE" w:rsidRPr="007250F7" w:rsidRDefault="00ED6425">
          <w:pPr>
            <w:tabs>
              <w:tab w:val="right" w:pos="9350"/>
            </w:tabs>
            <w:spacing w:after="0"/>
            <w:rPr>
              <w:rFonts w:ascii="Times New Roman" w:hAnsi="Times New Roman" w:cs="Times New Roman"/>
            </w:rPr>
          </w:pPr>
          <w:hyperlink r:id="rId12" w:anchor="_Toc151294274" w:history="1">
            <w:r w:rsidR="004043D1" w:rsidRPr="007250F7">
              <w:rPr>
                <w:rFonts w:ascii="Times New Roman" w:eastAsia="Times New Roman" w:hAnsi="Times New Roman" w:cs="Times New Roman"/>
                <w:color w:val="000000"/>
                <w:sz w:val="28"/>
                <w:szCs w:val="28"/>
              </w:rPr>
              <w:t>Hình 1.1: Sơ đồ tổng quát các phòng</w:t>
            </w:r>
            <w:r w:rsidR="004043D1" w:rsidRPr="007250F7">
              <w:rPr>
                <w:rFonts w:ascii="Times New Roman" w:eastAsia="Times New Roman" w:hAnsi="Times New Roman" w:cs="Times New Roman"/>
                <w:color w:val="000000"/>
                <w:sz w:val="28"/>
                <w:szCs w:val="28"/>
              </w:rPr>
              <w:tab/>
              <w:t>6</w:t>
            </w:r>
          </w:hyperlink>
        </w:p>
        <w:p w:rsidR="001605FE" w:rsidRPr="007250F7" w:rsidRDefault="004043D1">
          <w:pPr>
            <w:jc w:val="both"/>
            <w:rPr>
              <w:rFonts w:ascii="Times New Roman" w:eastAsia="Times New Roman" w:hAnsi="Times New Roman" w:cs="Times New Roman"/>
              <w:color w:val="000000"/>
              <w:sz w:val="28"/>
              <w:szCs w:val="28"/>
            </w:rPr>
          </w:pPr>
          <w:r w:rsidRPr="007250F7">
            <w:rPr>
              <w:rFonts w:ascii="Times New Roman" w:hAnsi="Times New Roman" w:cs="Times New Roman"/>
            </w:rPr>
            <w:fldChar w:fldCharType="begin"/>
          </w:r>
          <w:r w:rsidRPr="007250F7">
            <w:rPr>
              <w:rFonts w:ascii="Times New Roman" w:hAnsi="Times New Roman" w:cs="Times New Roman"/>
            </w:rPr>
            <w:instrText xml:space="preserve"> TOC \h \u \z \t "Heading 1,1,Heading 2,2,Heading 3,3,Heading 4,4,Heading 5,5,Heading 6,6,"</w:instrText>
          </w:r>
          <w:r w:rsidRPr="007250F7">
            <w:rPr>
              <w:rFonts w:ascii="Times New Roman" w:hAnsi="Times New Roman" w:cs="Times New Roman"/>
            </w:rPr>
            <w:fldChar w:fldCharType="separate"/>
          </w:r>
          <w:r w:rsidRPr="007250F7">
            <w:rPr>
              <w:rFonts w:ascii="Times New Roman" w:hAnsi="Times New Roman" w:cs="Times New Roman"/>
            </w:rPr>
            <w:fldChar w:fldCharType="begin"/>
          </w:r>
          <w:r w:rsidRPr="007250F7">
            <w:rPr>
              <w:rFonts w:ascii="Times New Roman" w:hAnsi="Times New Roman" w:cs="Times New Roman"/>
            </w:rPr>
            <w:instrText xml:space="preserve"> HYPERLINK \l "_heading=h.26in1rg" </w:instrText>
          </w:r>
          <w:r w:rsidRPr="007250F7">
            <w:rPr>
              <w:rFonts w:ascii="Times New Roman" w:hAnsi="Times New Roman" w:cs="Times New Roman"/>
            </w:rPr>
            <w:fldChar w:fldCharType="separate"/>
          </w:r>
          <w:r w:rsidRPr="007250F7">
            <w:rPr>
              <w:rFonts w:ascii="Times New Roman" w:eastAsia="Times New Roman" w:hAnsi="Times New Roman" w:cs="Times New Roman"/>
              <w:color w:val="000000"/>
              <w:sz w:val="28"/>
              <w:szCs w:val="28"/>
            </w:rPr>
            <w:t>Hình 2.1.1: Mô hình mạng LAN</w:t>
          </w:r>
          <w:r w:rsidRPr="007250F7">
            <w:rPr>
              <w:rFonts w:ascii="Times New Roman" w:eastAsia="Times New Roman" w:hAnsi="Times New Roman" w:cs="Times New Roman"/>
              <w:color w:val="000000"/>
              <w:sz w:val="28"/>
              <w:szCs w:val="28"/>
            </w:rPr>
            <w:tab/>
          </w:r>
          <w:r w:rsidRPr="007250F7">
            <w:rPr>
              <w:rFonts w:ascii="Times New Roman" w:eastAsia="Times New Roman" w:hAnsi="Times New Roman" w:cs="Times New Roman"/>
              <w:color w:val="000000"/>
              <w:sz w:val="28"/>
              <w:szCs w:val="28"/>
            </w:rPr>
            <w:tab/>
          </w:r>
          <w:r w:rsidRPr="007250F7">
            <w:rPr>
              <w:rFonts w:ascii="Times New Roman" w:eastAsia="Times New Roman" w:hAnsi="Times New Roman" w:cs="Times New Roman"/>
              <w:color w:val="000000"/>
              <w:sz w:val="28"/>
              <w:szCs w:val="28"/>
            </w:rPr>
            <w:tab/>
          </w:r>
          <w:r w:rsidRPr="007250F7">
            <w:rPr>
              <w:rFonts w:ascii="Times New Roman" w:eastAsia="Times New Roman" w:hAnsi="Times New Roman" w:cs="Times New Roman"/>
              <w:color w:val="000000"/>
              <w:sz w:val="28"/>
              <w:szCs w:val="28"/>
            </w:rPr>
            <w:tab/>
          </w:r>
          <w:r w:rsidRPr="007250F7">
            <w:rPr>
              <w:rFonts w:ascii="Times New Roman" w:eastAsia="Times New Roman" w:hAnsi="Times New Roman" w:cs="Times New Roman"/>
              <w:color w:val="000000"/>
              <w:sz w:val="28"/>
              <w:szCs w:val="28"/>
            </w:rPr>
            <w:tab/>
          </w:r>
          <w:r w:rsidRPr="007250F7">
            <w:rPr>
              <w:rFonts w:ascii="Times New Roman" w:eastAsia="Times New Roman" w:hAnsi="Times New Roman" w:cs="Times New Roman"/>
              <w:color w:val="000000"/>
              <w:sz w:val="28"/>
              <w:szCs w:val="28"/>
            </w:rPr>
            <w:tab/>
          </w:r>
          <w:r w:rsidRPr="007250F7">
            <w:rPr>
              <w:rFonts w:ascii="Times New Roman" w:eastAsia="Times New Roman" w:hAnsi="Times New Roman" w:cs="Times New Roman"/>
              <w:color w:val="000000"/>
              <w:sz w:val="28"/>
              <w:szCs w:val="28"/>
            </w:rPr>
            <w:tab/>
            <w:t xml:space="preserve">        7</w:t>
          </w:r>
        </w:p>
        <w:p w:rsidR="001605FE" w:rsidRPr="007250F7" w:rsidRDefault="004043D1">
          <w:pPr>
            <w:tabs>
              <w:tab w:val="right" w:pos="9350"/>
            </w:tabs>
            <w:spacing w:after="0"/>
            <w:rPr>
              <w:rFonts w:ascii="Times New Roman" w:eastAsia="Times New Roman" w:hAnsi="Times New Roman" w:cs="Times New Roman"/>
              <w:color w:val="000000"/>
              <w:sz w:val="28"/>
              <w:szCs w:val="28"/>
            </w:rPr>
          </w:pPr>
          <w:r w:rsidRPr="007250F7">
            <w:rPr>
              <w:rFonts w:ascii="Times New Roman" w:hAnsi="Times New Roman" w:cs="Times New Roman"/>
            </w:rPr>
            <w:fldChar w:fldCharType="end"/>
          </w:r>
          <w:r w:rsidRPr="007250F7">
            <w:rPr>
              <w:rFonts w:ascii="Times New Roman" w:hAnsi="Times New Roman" w:cs="Times New Roman"/>
            </w:rPr>
            <w:fldChar w:fldCharType="begin"/>
          </w:r>
          <w:r w:rsidRPr="007250F7">
            <w:rPr>
              <w:rFonts w:ascii="Times New Roman" w:hAnsi="Times New Roman" w:cs="Times New Roman"/>
            </w:rPr>
            <w:instrText xml:space="preserve"> HYPERLINK \l "_heading=h.lnxbz9" </w:instrText>
          </w:r>
          <w:r w:rsidRPr="007250F7">
            <w:rPr>
              <w:rFonts w:ascii="Times New Roman" w:hAnsi="Times New Roman" w:cs="Times New Roman"/>
            </w:rPr>
            <w:fldChar w:fldCharType="separate"/>
          </w:r>
          <w:r w:rsidRPr="007250F7">
            <w:rPr>
              <w:rFonts w:ascii="Times New Roman" w:eastAsia="Times New Roman" w:hAnsi="Times New Roman" w:cs="Times New Roman"/>
              <w:color w:val="000000"/>
              <w:sz w:val="28"/>
              <w:szCs w:val="28"/>
            </w:rPr>
            <w:t>Hình 2.1.2: Cấu trúc mạng hình sao</w:t>
          </w:r>
          <w:r w:rsidRPr="007250F7">
            <w:rPr>
              <w:rFonts w:ascii="Times New Roman" w:eastAsia="Times New Roman" w:hAnsi="Times New Roman" w:cs="Times New Roman"/>
              <w:color w:val="000000"/>
              <w:sz w:val="28"/>
              <w:szCs w:val="28"/>
            </w:rPr>
            <w:tab/>
            <w:t>8</w:t>
          </w:r>
        </w:p>
        <w:p w:rsidR="001605FE" w:rsidRPr="007250F7" w:rsidRDefault="004043D1">
          <w:pPr>
            <w:rPr>
              <w:rFonts w:ascii="Times New Roman" w:eastAsia="Times New Roman" w:hAnsi="Times New Roman" w:cs="Times New Roman"/>
              <w:sz w:val="28"/>
              <w:szCs w:val="28"/>
            </w:rPr>
          </w:pPr>
          <w:r w:rsidRPr="007250F7">
            <w:rPr>
              <w:rFonts w:ascii="Times New Roman" w:hAnsi="Times New Roman" w:cs="Times New Roman"/>
            </w:rPr>
            <w:fldChar w:fldCharType="end"/>
          </w:r>
          <w:r w:rsidRPr="007250F7">
            <w:rPr>
              <w:rFonts w:ascii="Times New Roman" w:eastAsia="Times New Roman" w:hAnsi="Times New Roman" w:cs="Times New Roman"/>
              <w:sz w:val="28"/>
              <w:szCs w:val="28"/>
            </w:rPr>
            <w:t>Hình 2.2.1: Sơ đồ đi dây mạng các phòng...............................................................10</w:t>
          </w:r>
        </w:p>
        <w:p w:rsidR="001605FE" w:rsidRPr="007250F7" w:rsidRDefault="004043D1">
          <w:pPr>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Hình 2.</w:t>
          </w:r>
          <w:r w:rsidR="00AC394D" w:rsidRPr="007250F7">
            <w:rPr>
              <w:rFonts w:ascii="Times New Roman" w:eastAsia="Times New Roman" w:hAnsi="Times New Roman" w:cs="Times New Roman"/>
              <w:sz w:val="28"/>
              <w:szCs w:val="28"/>
            </w:rPr>
            <w:t xml:space="preserve">2.2: Sơ đồ đi dây mạng phòng </w:t>
          </w:r>
          <w:r w:rsidR="00CF2BFD" w:rsidRPr="007250F7">
            <w:rPr>
              <w:rFonts w:ascii="Times New Roman" w:eastAsia="Times New Roman" w:hAnsi="Times New Roman" w:cs="Times New Roman"/>
              <w:sz w:val="28"/>
              <w:szCs w:val="28"/>
            </w:rPr>
            <w:t>404</w:t>
          </w:r>
          <w:r w:rsidRPr="007250F7">
            <w:rPr>
              <w:rFonts w:ascii="Times New Roman" w:eastAsia="Times New Roman" w:hAnsi="Times New Roman" w:cs="Times New Roman"/>
              <w:sz w:val="28"/>
              <w:szCs w:val="28"/>
            </w:rPr>
            <w:t>..............................................................11</w:t>
          </w:r>
        </w:p>
        <w:p w:rsidR="001605FE" w:rsidRPr="007250F7" w:rsidRDefault="004043D1">
          <w:pPr>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Hình 2.</w:t>
          </w:r>
          <w:r w:rsidR="00CF2BFD" w:rsidRPr="007250F7">
            <w:rPr>
              <w:rFonts w:ascii="Times New Roman" w:eastAsia="Times New Roman" w:hAnsi="Times New Roman" w:cs="Times New Roman"/>
              <w:sz w:val="28"/>
              <w:szCs w:val="28"/>
            </w:rPr>
            <w:t>2.3: Sơ đồ đi dây mạng phòng 403</w:t>
          </w:r>
          <w:r w:rsidRPr="007250F7">
            <w:rPr>
              <w:rFonts w:ascii="Times New Roman" w:eastAsia="Times New Roman" w:hAnsi="Times New Roman" w:cs="Times New Roman"/>
              <w:sz w:val="28"/>
              <w:szCs w:val="28"/>
            </w:rPr>
            <w:t>..............................................................11</w:t>
          </w:r>
        </w:p>
        <w:p w:rsidR="001605FE" w:rsidRPr="007250F7" w:rsidRDefault="004043D1">
          <w:pPr>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Hình 2.2.4: Sơ đồ đi dây mạng phòng 402..............................................................12</w:t>
          </w:r>
        </w:p>
        <w:p w:rsidR="001605FE" w:rsidRPr="007250F7" w:rsidRDefault="004043D1">
          <w:pPr>
            <w:jc w:val="center"/>
            <w:rPr>
              <w:rFonts w:ascii="Times New Roman" w:eastAsia="Times New Roman" w:hAnsi="Times New Roman" w:cs="Times New Roman"/>
              <w:sz w:val="28"/>
              <w:szCs w:val="28"/>
            </w:rPr>
          </w:pPr>
          <w:r w:rsidRPr="007250F7">
            <w:rPr>
              <w:rFonts w:ascii="Times New Roman" w:hAnsi="Times New Roman" w:cs="Times New Roman"/>
            </w:rPr>
            <w:fldChar w:fldCharType="end"/>
          </w:r>
        </w:p>
      </w:sdtContent>
    </w:sdt>
    <w:p w:rsidR="001605FE" w:rsidRPr="007250F7" w:rsidRDefault="001605FE">
      <w:pPr>
        <w:pStyle w:val="Heading1"/>
        <w:sectPr w:rsidR="001605FE" w:rsidRPr="007250F7">
          <w:headerReference w:type="default" r:id="rId13"/>
          <w:footerReference w:type="default" r:id="rId14"/>
          <w:pgSz w:w="12240" w:h="15840"/>
          <w:pgMar w:top="1440" w:right="1440" w:bottom="1440" w:left="1440" w:header="720" w:footer="720" w:gutter="0"/>
          <w:pgNumType w:start="1"/>
          <w:cols w:space="720"/>
        </w:sectPr>
      </w:pPr>
    </w:p>
    <w:p w:rsidR="001605FE" w:rsidRPr="007250F7" w:rsidRDefault="00DB7FC8" w:rsidP="005071BA">
      <w:pPr>
        <w:pStyle w:val="Heading1"/>
        <w:ind w:left="0" w:firstLine="0"/>
        <w:jc w:val="center"/>
      </w:pPr>
      <w:bookmarkStart w:id="1" w:name="_Toc154514199"/>
      <w:r w:rsidRPr="007250F7">
        <w:rPr>
          <w:lang w:val="en-US"/>
        </w:rPr>
        <w:lastRenderedPageBreak/>
        <w:t xml:space="preserve">CHƯƠNG 1: </w:t>
      </w:r>
      <w:r w:rsidR="005120DC" w:rsidRPr="007250F7">
        <w:rPr>
          <w:lang w:val="en-US"/>
        </w:rPr>
        <w:t>MỞ ĐẦU</w:t>
      </w:r>
      <w:bookmarkEnd w:id="1"/>
    </w:p>
    <w:p w:rsidR="001605FE" w:rsidRPr="007250F7" w:rsidRDefault="00DB7FC8" w:rsidP="00DB7FC8">
      <w:pPr>
        <w:pStyle w:val="Heading4"/>
        <w:numPr>
          <w:ilvl w:val="1"/>
          <w:numId w:val="26"/>
        </w:numPr>
        <w:jc w:val="both"/>
        <w:rPr>
          <w:lang w:val="en-US"/>
        </w:rPr>
      </w:pPr>
      <w:bookmarkStart w:id="2" w:name="_Toc154514200"/>
      <w:r w:rsidRPr="007250F7">
        <w:rPr>
          <w:lang w:val="en-US"/>
        </w:rPr>
        <w:t xml:space="preserve">. </w:t>
      </w:r>
      <w:r w:rsidR="005120DC" w:rsidRPr="007250F7">
        <w:t xml:space="preserve">Lí do </w:t>
      </w:r>
      <w:r w:rsidR="005120DC" w:rsidRPr="007250F7">
        <w:rPr>
          <w:lang w:val="en-US"/>
        </w:rPr>
        <w:t xml:space="preserve">thiết kế </w:t>
      </w:r>
      <w:r w:rsidR="004043D1" w:rsidRPr="007250F7">
        <w:t>hệ thống</w:t>
      </w:r>
      <w:r w:rsidR="005120DC" w:rsidRPr="007250F7">
        <w:rPr>
          <w:lang w:val="en-US"/>
        </w:rPr>
        <w:t xml:space="preserve"> mạng:</w:t>
      </w:r>
      <w:bookmarkEnd w:id="2"/>
    </w:p>
    <w:p w:rsidR="005120DC" w:rsidRPr="007250F7" w:rsidRDefault="005120DC" w:rsidP="00DB7FC8">
      <w:pPr>
        <w:pStyle w:val="ListParagraph"/>
        <w:numPr>
          <w:ilvl w:val="2"/>
          <w:numId w:val="27"/>
        </w:numPr>
        <w:rPr>
          <w:rFonts w:ascii="Times New Roman" w:hAnsi="Times New Roman" w:cs="Times New Roman"/>
          <w:b/>
          <w:lang w:val="en-US"/>
        </w:rPr>
      </w:pPr>
      <w:r w:rsidRPr="007250F7">
        <w:rPr>
          <w:rFonts w:ascii="Times New Roman" w:hAnsi="Times New Roman" w:cs="Times New Roman"/>
          <w:b/>
          <w:sz w:val="28"/>
          <w:szCs w:val="28"/>
          <w:lang w:val="en-US"/>
        </w:rPr>
        <w:t>Lí do xây dựng hệ thống mạng:</w:t>
      </w:r>
    </w:p>
    <w:p w:rsidR="001605FE" w:rsidRPr="007250F7" w:rsidRDefault="004043D1">
      <w:pPr>
        <w:numPr>
          <w:ilvl w:val="0"/>
          <w:numId w:val="2"/>
        </w:numPr>
        <w:spacing w:after="0" w:line="360" w:lineRule="auto"/>
        <w:ind w:left="36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Cùng chia sẻ tài nguyên chung giữa các máy tính trong một phòng ban.</w:t>
      </w:r>
    </w:p>
    <w:p w:rsidR="001605FE" w:rsidRPr="007250F7" w:rsidRDefault="004043D1">
      <w:pPr>
        <w:numPr>
          <w:ilvl w:val="0"/>
          <w:numId w:val="2"/>
        </w:numPr>
        <w:spacing w:after="0" w:line="360" w:lineRule="auto"/>
        <w:ind w:left="36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Nâng cao độ tin cậy của hệ thống mạng.</w:t>
      </w:r>
    </w:p>
    <w:p w:rsidR="001605FE" w:rsidRPr="007250F7" w:rsidRDefault="004043D1">
      <w:pPr>
        <w:numPr>
          <w:ilvl w:val="0"/>
          <w:numId w:val="2"/>
        </w:numPr>
        <w:spacing w:after="0" w:line="360" w:lineRule="auto"/>
        <w:ind w:left="36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Quản lý và lưu trữ dữ liệu quan trọng.</w:t>
      </w:r>
    </w:p>
    <w:p w:rsidR="001605FE" w:rsidRPr="007250F7" w:rsidRDefault="004043D1">
      <w:pPr>
        <w:numPr>
          <w:ilvl w:val="0"/>
          <w:numId w:val="2"/>
        </w:numPr>
        <w:spacing w:line="360" w:lineRule="auto"/>
        <w:ind w:left="36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Tạo môi trường giao tiếp giữa người với người, giữa nhân viên với nhân viên, giữa quản lý với quản lý.</w:t>
      </w:r>
    </w:p>
    <w:p w:rsidR="001605FE" w:rsidRPr="007250F7" w:rsidRDefault="00DB7FC8" w:rsidP="00DB7FC8">
      <w:pPr>
        <w:pStyle w:val="Heading4"/>
        <w:numPr>
          <w:ilvl w:val="2"/>
          <w:numId w:val="29"/>
        </w:numPr>
        <w:jc w:val="both"/>
      </w:pPr>
      <w:r w:rsidRPr="007250F7">
        <w:rPr>
          <w:lang w:val="en-US"/>
        </w:rPr>
        <w:t xml:space="preserve"> </w:t>
      </w:r>
      <w:bookmarkStart w:id="3" w:name="_Toc154514201"/>
      <w:r w:rsidR="004043D1" w:rsidRPr="007250F7">
        <w:t>Xây dựng hệ thống mạng</w:t>
      </w:r>
      <w:r w:rsidR="005120DC" w:rsidRPr="007250F7">
        <w:rPr>
          <w:lang w:val="en-US"/>
        </w:rPr>
        <w:t>:</w:t>
      </w:r>
      <w:bookmarkEnd w:id="3"/>
    </w:p>
    <w:p w:rsidR="001605FE" w:rsidRPr="007250F7" w:rsidRDefault="004043D1">
      <w:pPr>
        <w:spacing w:after="0" w:line="360" w:lineRule="auto"/>
        <w:ind w:left="340" w:firstLine="68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 xml:space="preserve">Xây dựng hệ thống mạng các phòng làm việc của nhân viên trong một công ty có ba phòng </w:t>
      </w:r>
      <w:r w:rsidR="009E1E5E" w:rsidRPr="007250F7">
        <w:rPr>
          <w:rFonts w:ascii="Times New Roman" w:eastAsia="Times New Roman" w:hAnsi="Times New Roman" w:cs="Times New Roman"/>
          <w:color w:val="000000"/>
          <w:sz w:val="28"/>
          <w:szCs w:val="28"/>
        </w:rPr>
        <w:t>ban: Phòng hành chính (Phòng 404 – A8), Phòng vật tư (Phòng 403 – A9</w:t>
      </w:r>
      <w:r w:rsidRPr="007250F7">
        <w:rPr>
          <w:rFonts w:ascii="Times New Roman" w:eastAsia="Times New Roman" w:hAnsi="Times New Roman" w:cs="Times New Roman"/>
          <w:color w:val="000000"/>
          <w:sz w:val="28"/>
          <w:szCs w:val="28"/>
        </w:rPr>
        <w:t>), Phòng t</w:t>
      </w:r>
      <w:r w:rsidR="009E1E5E" w:rsidRPr="007250F7">
        <w:rPr>
          <w:rFonts w:ascii="Times New Roman" w:eastAsia="Times New Roman" w:hAnsi="Times New Roman" w:cs="Times New Roman"/>
          <w:color w:val="000000"/>
          <w:sz w:val="28"/>
          <w:szCs w:val="28"/>
        </w:rPr>
        <w:t>ài chính kế toán (Phòng 402 – A9</w:t>
      </w:r>
      <w:r w:rsidRPr="007250F7">
        <w:rPr>
          <w:rFonts w:ascii="Times New Roman" w:eastAsia="Times New Roman" w:hAnsi="Times New Roman" w:cs="Times New Roman"/>
          <w:color w:val="000000"/>
          <w:sz w:val="28"/>
          <w:szCs w:val="28"/>
        </w:rPr>
        <w:t>). Các máy tính sẽ được cài đặt Windows 10 để nhân viên sử dụng. Việc cài đặt hệ điều hành cho các máy phải được triển khai đồng bộ và tự động.</w:t>
      </w:r>
    </w:p>
    <w:p w:rsidR="001605FE" w:rsidRPr="007250F7" w:rsidRDefault="005120DC" w:rsidP="00DB7FC8">
      <w:pPr>
        <w:pStyle w:val="Heading4"/>
        <w:numPr>
          <w:ilvl w:val="1"/>
          <w:numId w:val="27"/>
        </w:numPr>
        <w:rPr>
          <w:lang w:val="en-US"/>
        </w:rPr>
      </w:pPr>
      <w:bookmarkStart w:id="4" w:name="_Toc154514202"/>
      <w:r w:rsidRPr="007250F7">
        <w:t>Yêu cầu c</w:t>
      </w:r>
      <w:r w:rsidRPr="007250F7">
        <w:rPr>
          <w:lang w:val="en-US"/>
        </w:rPr>
        <w:t>ủa hệ thống mạng:</w:t>
      </w:r>
      <w:bookmarkEnd w:id="4"/>
    </w:p>
    <w:p w:rsidR="001605FE" w:rsidRPr="007250F7" w:rsidRDefault="004043D1" w:rsidP="004043D1">
      <w:pPr>
        <w:spacing w:line="240" w:lineRule="auto"/>
        <w:jc w:val="both"/>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Xây dựng hệ thống mạng các phòng làm việc của nhân viên cho một công ty</w:t>
      </w:r>
      <w:r w:rsidRPr="007250F7">
        <w:rPr>
          <w:rFonts w:ascii="Times New Roman" w:eastAsia="Times New Roman" w:hAnsi="Times New Roman" w:cs="Times New Roman"/>
          <w:sz w:val="28"/>
          <w:szCs w:val="28"/>
        </w:rPr>
        <w:br/>
        <w:t xml:space="preserve">Yêu cầu xây dựng hệ thống mạng cho các phòng ban: </w:t>
      </w:r>
    </w:p>
    <w:p w:rsidR="001605FE" w:rsidRPr="00487956" w:rsidRDefault="004043D1" w:rsidP="004043D1">
      <w:pPr>
        <w:numPr>
          <w:ilvl w:val="0"/>
          <w:numId w:val="3"/>
        </w:numPr>
        <w:spacing w:after="0" w:line="240" w:lineRule="auto"/>
        <w:jc w:val="both"/>
        <w:rPr>
          <w:rFonts w:ascii="Times New Roman" w:eastAsia="Times New Roman" w:hAnsi="Times New Roman" w:cs="Times New Roman"/>
          <w:color w:val="000000" w:themeColor="text1"/>
          <w:sz w:val="28"/>
          <w:szCs w:val="28"/>
        </w:rPr>
      </w:pPr>
      <w:r w:rsidRPr="007250F7">
        <w:rPr>
          <w:rFonts w:ascii="Times New Roman" w:eastAsia="Times New Roman" w:hAnsi="Times New Roman" w:cs="Times New Roman"/>
          <w:color w:val="000000"/>
          <w:sz w:val="28"/>
          <w:szCs w:val="28"/>
        </w:rPr>
        <w:t xml:space="preserve">Phòng </w:t>
      </w:r>
      <w:r w:rsidR="009E1E5E" w:rsidRPr="007250F7">
        <w:rPr>
          <w:rFonts w:ascii="Times New Roman" w:eastAsia="Times New Roman" w:hAnsi="Times New Roman" w:cs="Times New Roman"/>
          <w:color w:val="000000"/>
          <w:sz w:val="28"/>
          <w:szCs w:val="28"/>
        </w:rPr>
        <w:t>hành chính (Phòng 404</w:t>
      </w:r>
      <w:r w:rsidRPr="007250F7">
        <w:rPr>
          <w:rFonts w:ascii="Times New Roman" w:eastAsia="Times New Roman" w:hAnsi="Times New Roman" w:cs="Times New Roman"/>
          <w:color w:val="000000"/>
          <w:sz w:val="28"/>
          <w:szCs w:val="28"/>
        </w:rPr>
        <w:t xml:space="preserve"> – A8</w:t>
      </w:r>
      <w:r w:rsidRPr="00487956">
        <w:rPr>
          <w:rFonts w:ascii="Times New Roman" w:eastAsia="Times New Roman" w:hAnsi="Times New Roman" w:cs="Times New Roman"/>
          <w:color w:val="000000" w:themeColor="text1"/>
          <w:sz w:val="28"/>
          <w:szCs w:val="28"/>
        </w:rPr>
        <w:t>)</w:t>
      </w:r>
      <w:r w:rsidR="0004173C" w:rsidRPr="00487956">
        <w:rPr>
          <w:rFonts w:ascii="Times New Roman" w:eastAsia="Times New Roman" w:hAnsi="Times New Roman" w:cs="Times New Roman"/>
          <w:color w:val="000000" w:themeColor="text1"/>
          <w:sz w:val="28"/>
          <w:szCs w:val="28"/>
          <w:lang w:val="en-US"/>
        </w:rPr>
        <w:t xml:space="preserve"> </w:t>
      </w:r>
      <w:r w:rsidR="00AD31A6" w:rsidRPr="00487956">
        <w:rPr>
          <w:rFonts w:ascii="Times New Roman" w:eastAsia="Times New Roman" w:hAnsi="Times New Roman" w:cs="Times New Roman"/>
          <w:color w:val="000000" w:themeColor="text1"/>
          <w:sz w:val="28"/>
          <w:szCs w:val="28"/>
          <w:lang w:val="en-US"/>
        </w:rPr>
        <w:t xml:space="preserve">gồm </w:t>
      </w:r>
      <w:r w:rsidR="0042557A" w:rsidRPr="00487956">
        <w:rPr>
          <w:rFonts w:ascii="Times New Roman" w:eastAsia="Times New Roman" w:hAnsi="Times New Roman" w:cs="Times New Roman"/>
          <w:color w:val="000000" w:themeColor="text1"/>
          <w:sz w:val="28"/>
          <w:szCs w:val="28"/>
        </w:rPr>
        <w:t>11</w:t>
      </w:r>
      <w:r w:rsidR="0004173C" w:rsidRPr="00487956">
        <w:rPr>
          <w:rFonts w:ascii="Times New Roman" w:eastAsia="Times New Roman" w:hAnsi="Times New Roman" w:cs="Times New Roman"/>
          <w:color w:val="000000" w:themeColor="text1"/>
          <w:sz w:val="28"/>
          <w:szCs w:val="28"/>
          <w:lang w:val="en-US"/>
        </w:rPr>
        <w:t xml:space="preserve"> máy </w:t>
      </w:r>
    </w:p>
    <w:p w:rsidR="001605FE" w:rsidRPr="00487956" w:rsidRDefault="009E1E5E" w:rsidP="004043D1">
      <w:pPr>
        <w:numPr>
          <w:ilvl w:val="0"/>
          <w:numId w:val="3"/>
        </w:numPr>
        <w:spacing w:after="0" w:line="240" w:lineRule="auto"/>
        <w:jc w:val="both"/>
        <w:rPr>
          <w:rFonts w:ascii="Times New Roman" w:eastAsia="Times New Roman" w:hAnsi="Times New Roman" w:cs="Times New Roman"/>
          <w:color w:val="000000" w:themeColor="text1"/>
          <w:sz w:val="28"/>
          <w:szCs w:val="28"/>
        </w:rPr>
      </w:pPr>
      <w:r w:rsidRPr="00487956">
        <w:rPr>
          <w:rFonts w:ascii="Times New Roman" w:eastAsia="Times New Roman" w:hAnsi="Times New Roman" w:cs="Times New Roman"/>
          <w:color w:val="000000" w:themeColor="text1"/>
          <w:sz w:val="28"/>
          <w:szCs w:val="28"/>
        </w:rPr>
        <w:t>Phòng vật tư (Phòng 403 – A9</w:t>
      </w:r>
      <w:r w:rsidR="004043D1" w:rsidRPr="00487956">
        <w:rPr>
          <w:rFonts w:ascii="Times New Roman" w:eastAsia="Times New Roman" w:hAnsi="Times New Roman" w:cs="Times New Roman"/>
          <w:color w:val="000000" w:themeColor="text1"/>
          <w:sz w:val="28"/>
          <w:szCs w:val="28"/>
        </w:rPr>
        <w:t xml:space="preserve">) </w:t>
      </w:r>
      <w:r w:rsidR="00AD31A6" w:rsidRPr="00487956">
        <w:rPr>
          <w:rFonts w:ascii="Times New Roman" w:eastAsia="Times New Roman" w:hAnsi="Times New Roman" w:cs="Times New Roman"/>
          <w:color w:val="000000" w:themeColor="text1"/>
          <w:sz w:val="28"/>
          <w:szCs w:val="28"/>
          <w:lang w:val="en-US"/>
        </w:rPr>
        <w:t xml:space="preserve">gồm </w:t>
      </w:r>
      <w:r w:rsidR="0042557A" w:rsidRPr="00487956">
        <w:rPr>
          <w:rFonts w:ascii="Times New Roman" w:eastAsia="Times New Roman" w:hAnsi="Times New Roman" w:cs="Times New Roman"/>
          <w:color w:val="000000" w:themeColor="text1"/>
          <w:sz w:val="28"/>
          <w:szCs w:val="28"/>
        </w:rPr>
        <w:t>11</w:t>
      </w:r>
      <w:r w:rsidR="0004173C" w:rsidRPr="00487956">
        <w:rPr>
          <w:rFonts w:ascii="Times New Roman" w:eastAsia="Times New Roman" w:hAnsi="Times New Roman" w:cs="Times New Roman"/>
          <w:color w:val="000000" w:themeColor="text1"/>
          <w:sz w:val="28"/>
          <w:szCs w:val="28"/>
          <w:lang w:val="en-US"/>
        </w:rPr>
        <w:t xml:space="preserve"> máy </w:t>
      </w:r>
    </w:p>
    <w:p w:rsidR="001605FE" w:rsidRPr="00487956" w:rsidRDefault="004043D1" w:rsidP="004043D1">
      <w:pPr>
        <w:numPr>
          <w:ilvl w:val="0"/>
          <w:numId w:val="3"/>
        </w:numPr>
        <w:spacing w:after="0" w:line="240" w:lineRule="auto"/>
        <w:jc w:val="both"/>
        <w:rPr>
          <w:rFonts w:ascii="Times New Roman" w:eastAsia="Times New Roman" w:hAnsi="Times New Roman" w:cs="Times New Roman"/>
          <w:color w:val="000000" w:themeColor="text1"/>
          <w:sz w:val="28"/>
          <w:szCs w:val="28"/>
        </w:rPr>
      </w:pPr>
      <w:r w:rsidRPr="00487956">
        <w:rPr>
          <w:rFonts w:ascii="Times New Roman" w:eastAsia="Times New Roman" w:hAnsi="Times New Roman" w:cs="Times New Roman"/>
          <w:color w:val="000000" w:themeColor="text1"/>
          <w:sz w:val="28"/>
          <w:szCs w:val="28"/>
        </w:rPr>
        <w:t>Phòng t</w:t>
      </w:r>
      <w:r w:rsidR="009E1E5E" w:rsidRPr="00487956">
        <w:rPr>
          <w:rFonts w:ascii="Times New Roman" w:eastAsia="Times New Roman" w:hAnsi="Times New Roman" w:cs="Times New Roman"/>
          <w:color w:val="000000" w:themeColor="text1"/>
          <w:sz w:val="28"/>
          <w:szCs w:val="28"/>
        </w:rPr>
        <w:t>ài chính kế toán (Phòng 402 – A9</w:t>
      </w:r>
      <w:r w:rsidRPr="00487956">
        <w:rPr>
          <w:rFonts w:ascii="Times New Roman" w:eastAsia="Times New Roman" w:hAnsi="Times New Roman" w:cs="Times New Roman"/>
          <w:color w:val="000000" w:themeColor="text1"/>
          <w:sz w:val="28"/>
          <w:szCs w:val="28"/>
        </w:rPr>
        <w:t xml:space="preserve">) </w:t>
      </w:r>
      <w:r w:rsidR="0042557A" w:rsidRPr="00487956">
        <w:rPr>
          <w:rFonts w:ascii="Times New Roman" w:eastAsia="Times New Roman" w:hAnsi="Times New Roman" w:cs="Times New Roman"/>
          <w:color w:val="000000" w:themeColor="text1"/>
          <w:sz w:val="28"/>
          <w:szCs w:val="28"/>
          <w:lang w:val="en-US"/>
        </w:rPr>
        <w:t>gồm 11</w:t>
      </w:r>
      <w:r w:rsidR="0004173C" w:rsidRPr="00487956">
        <w:rPr>
          <w:rFonts w:ascii="Times New Roman" w:eastAsia="Times New Roman" w:hAnsi="Times New Roman" w:cs="Times New Roman"/>
          <w:color w:val="000000" w:themeColor="text1"/>
          <w:sz w:val="28"/>
          <w:szCs w:val="28"/>
          <w:lang w:val="en-US"/>
        </w:rPr>
        <w:t xml:space="preserve"> máy</w:t>
      </w:r>
    </w:p>
    <w:p w:rsidR="001605FE" w:rsidRPr="00487956" w:rsidRDefault="004043D1">
      <w:pPr>
        <w:spacing w:after="0" w:line="360" w:lineRule="auto"/>
        <w:jc w:val="both"/>
        <w:rPr>
          <w:rFonts w:ascii="Times New Roman" w:eastAsia="Times New Roman" w:hAnsi="Times New Roman" w:cs="Times New Roman"/>
          <w:color w:val="000000" w:themeColor="text1"/>
          <w:sz w:val="28"/>
          <w:szCs w:val="28"/>
        </w:rPr>
      </w:pPr>
      <w:r w:rsidRPr="00487956">
        <w:rPr>
          <w:rFonts w:ascii="Times New Roman" w:eastAsia="Times New Roman" w:hAnsi="Times New Roman" w:cs="Times New Roman"/>
          <w:color w:val="000000" w:themeColor="text1"/>
          <w:sz w:val="28"/>
          <w:szCs w:val="28"/>
        </w:rPr>
        <w:t xml:space="preserve">Các máy khách </w:t>
      </w:r>
      <w:r w:rsidR="0004173C" w:rsidRPr="00487956">
        <w:rPr>
          <w:rFonts w:ascii="Times New Roman" w:eastAsia="Times New Roman" w:hAnsi="Times New Roman" w:cs="Times New Roman"/>
          <w:color w:val="000000" w:themeColor="text1"/>
          <w:sz w:val="28"/>
          <w:szCs w:val="28"/>
        </w:rPr>
        <w:t>sử dụng hệ điều hành Windows 10</w:t>
      </w:r>
    </w:p>
    <w:p w:rsidR="001605FE" w:rsidRPr="007250F7" w:rsidRDefault="004043D1">
      <w:pPr>
        <w:spacing w:after="0" w:line="360" w:lineRule="auto"/>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Máy chủ quản trị hệ thống m</w:t>
      </w:r>
      <w:r w:rsidR="0004173C" w:rsidRPr="007250F7">
        <w:rPr>
          <w:rFonts w:ascii="Times New Roman" w:eastAsia="Times New Roman" w:hAnsi="Times New Roman" w:cs="Times New Roman"/>
          <w:color w:val="000000"/>
          <w:sz w:val="28"/>
          <w:szCs w:val="28"/>
        </w:rPr>
        <w:t>ạng sử dụng Windows Server 2008</w:t>
      </w:r>
    </w:p>
    <w:p w:rsidR="001605FE" w:rsidRPr="007250F7" w:rsidRDefault="004043D1" w:rsidP="004043D1">
      <w:pPr>
        <w:spacing w:after="0" w:line="360" w:lineRule="auto"/>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lang w:val="en-US"/>
        </w:rPr>
        <w:t>Ngoài ra,</w:t>
      </w:r>
      <w:r w:rsidRPr="007250F7">
        <w:rPr>
          <w:rFonts w:ascii="Times New Roman" w:eastAsia="Times New Roman" w:hAnsi="Times New Roman" w:cs="Times New Roman"/>
          <w:color w:val="000000"/>
          <w:sz w:val="28"/>
          <w:szCs w:val="28"/>
        </w:rPr>
        <w:t xml:space="preserve"> các phòng còn được trang bị thêm các thiết bị:</w:t>
      </w:r>
      <w:r w:rsidRPr="007250F7">
        <w:rPr>
          <w:rFonts w:ascii="Times New Roman" w:eastAsia="Times New Roman" w:hAnsi="Times New Roman" w:cs="Times New Roman"/>
          <w:color w:val="000000"/>
          <w:sz w:val="28"/>
          <w:szCs w:val="28"/>
          <w:lang w:val="en-US"/>
        </w:rPr>
        <w:t xml:space="preserve"> </w:t>
      </w:r>
      <w:r w:rsidRPr="007250F7">
        <w:rPr>
          <w:rFonts w:ascii="Times New Roman" w:eastAsia="Times New Roman" w:hAnsi="Times New Roman" w:cs="Times New Roman"/>
          <w:color w:val="000000"/>
          <w:sz w:val="28"/>
          <w:szCs w:val="28"/>
        </w:rPr>
        <w:t>Máy in</w:t>
      </w:r>
      <w:r w:rsidRPr="007250F7">
        <w:rPr>
          <w:rFonts w:ascii="Times New Roman" w:eastAsia="Times New Roman" w:hAnsi="Times New Roman" w:cs="Times New Roman"/>
          <w:color w:val="000000"/>
          <w:sz w:val="28"/>
          <w:szCs w:val="28"/>
          <w:lang w:val="en-US"/>
        </w:rPr>
        <w:t>, m</w:t>
      </w:r>
      <w:r w:rsidRPr="007250F7">
        <w:rPr>
          <w:rFonts w:ascii="Times New Roman" w:eastAsia="Times New Roman" w:hAnsi="Times New Roman" w:cs="Times New Roman"/>
          <w:color w:val="000000"/>
          <w:sz w:val="28"/>
          <w:szCs w:val="28"/>
        </w:rPr>
        <w:t>áy chiếu.</w:t>
      </w:r>
    </w:p>
    <w:p w:rsidR="001605FE" w:rsidRPr="007250F7" w:rsidRDefault="004043D1">
      <w:pPr>
        <w:spacing w:line="360" w:lineRule="auto"/>
        <w:jc w:val="both"/>
        <w:rPr>
          <w:rFonts w:ascii="Times New Roman" w:eastAsia="Times New Roman" w:hAnsi="Times New Roman" w:cs="Times New Roman"/>
          <w:color w:val="000000"/>
          <w:sz w:val="28"/>
          <w:szCs w:val="28"/>
          <w:lang w:val="en-US"/>
        </w:rPr>
      </w:pPr>
      <w:r w:rsidRPr="007250F7">
        <w:rPr>
          <w:rFonts w:ascii="Times New Roman" w:eastAsia="Times New Roman" w:hAnsi="Times New Roman" w:cs="Times New Roman"/>
          <w:color w:val="000000"/>
          <w:sz w:val="28"/>
          <w:szCs w:val="28"/>
        </w:rPr>
        <w:t xml:space="preserve">Tiết kiệm chi phí: Hệ thống mạng cần được thiết kế với mục tiêu tối ưu chi phí, đồng thời đảm bảo </w:t>
      </w:r>
      <w:r w:rsidR="0004173C" w:rsidRPr="007250F7">
        <w:rPr>
          <w:rFonts w:ascii="Times New Roman" w:eastAsia="Times New Roman" w:hAnsi="Times New Roman" w:cs="Times New Roman"/>
          <w:color w:val="000000"/>
          <w:sz w:val="28"/>
          <w:szCs w:val="28"/>
        </w:rPr>
        <w:t>hiệu quả hoạt động của hệ thống</w:t>
      </w:r>
      <w:r w:rsidR="0004173C" w:rsidRPr="007250F7">
        <w:rPr>
          <w:rFonts w:ascii="Times New Roman" w:eastAsia="Times New Roman" w:hAnsi="Times New Roman" w:cs="Times New Roman"/>
          <w:color w:val="000000"/>
          <w:sz w:val="28"/>
          <w:szCs w:val="28"/>
          <w:lang w:val="en-US"/>
        </w:rPr>
        <w:t>.</w:t>
      </w:r>
    </w:p>
    <w:p w:rsidR="00DB7FC8" w:rsidRPr="007250F7" w:rsidRDefault="00DB7FC8">
      <w:pPr>
        <w:spacing w:line="360" w:lineRule="auto"/>
        <w:jc w:val="both"/>
        <w:rPr>
          <w:rFonts w:ascii="Times New Roman" w:eastAsia="Times New Roman" w:hAnsi="Times New Roman" w:cs="Times New Roman"/>
          <w:color w:val="000000"/>
          <w:sz w:val="28"/>
          <w:szCs w:val="28"/>
          <w:lang w:val="en-US"/>
        </w:rPr>
      </w:pPr>
    </w:p>
    <w:p w:rsidR="00FF3641" w:rsidRDefault="00FF3641" w:rsidP="005071BA">
      <w:pPr>
        <w:spacing w:line="360" w:lineRule="auto"/>
        <w:jc w:val="center"/>
        <w:rPr>
          <w:rFonts w:ascii="Times New Roman" w:eastAsia="Times New Roman" w:hAnsi="Times New Roman" w:cs="Times New Roman"/>
          <w:b/>
          <w:color w:val="000000"/>
          <w:sz w:val="28"/>
          <w:szCs w:val="28"/>
          <w:lang w:val="en-US"/>
        </w:rPr>
      </w:pPr>
    </w:p>
    <w:p w:rsidR="00DB7FC8" w:rsidRPr="007250F7" w:rsidRDefault="00DB7FC8" w:rsidP="005071BA">
      <w:pPr>
        <w:spacing w:line="360" w:lineRule="auto"/>
        <w:jc w:val="center"/>
        <w:rPr>
          <w:rFonts w:ascii="Times New Roman" w:eastAsia="Times New Roman" w:hAnsi="Times New Roman" w:cs="Times New Roman"/>
          <w:b/>
          <w:sz w:val="28"/>
          <w:szCs w:val="28"/>
          <w:lang w:val="en-US"/>
        </w:rPr>
      </w:pPr>
      <w:r w:rsidRPr="007250F7">
        <w:rPr>
          <w:rFonts w:ascii="Times New Roman" w:eastAsia="Times New Roman" w:hAnsi="Times New Roman" w:cs="Times New Roman"/>
          <w:b/>
          <w:color w:val="000000"/>
          <w:sz w:val="28"/>
          <w:szCs w:val="28"/>
          <w:lang w:val="en-US"/>
        </w:rPr>
        <w:lastRenderedPageBreak/>
        <w:t>CHƯƠNG 2: KẾT QUẢ NGHIÊN CỨU</w:t>
      </w:r>
    </w:p>
    <w:p w:rsidR="001605FE" w:rsidRPr="007250F7" w:rsidRDefault="00DB7FC8" w:rsidP="00DB7FC8">
      <w:pPr>
        <w:pStyle w:val="Heading3"/>
        <w:numPr>
          <w:ilvl w:val="1"/>
          <w:numId w:val="30"/>
        </w:numPr>
      </w:pPr>
      <w:bookmarkStart w:id="5" w:name="_Toc154514203"/>
      <w:r w:rsidRPr="007250F7">
        <w:rPr>
          <w:lang w:val="en-US"/>
        </w:rPr>
        <w:t xml:space="preserve">. </w:t>
      </w:r>
      <w:r w:rsidR="004043D1" w:rsidRPr="007250F7">
        <w:t>Khảo sát vị trí lắp đặt, dự thảo mô hình mạng</w:t>
      </w:r>
      <w:bookmarkEnd w:id="5"/>
    </w:p>
    <w:p w:rsidR="001605FE" w:rsidRPr="007250F7" w:rsidRDefault="004043D1" w:rsidP="00DB7FC8">
      <w:pPr>
        <w:pStyle w:val="Heading4"/>
        <w:numPr>
          <w:ilvl w:val="2"/>
          <w:numId w:val="31"/>
        </w:numPr>
      </w:pPr>
      <w:bookmarkStart w:id="6" w:name="_Toc154514204"/>
      <w:r w:rsidRPr="007250F7">
        <w:t>Kích thước và vị trí các phòng</w:t>
      </w:r>
      <w:bookmarkEnd w:id="6"/>
    </w:p>
    <w:p w:rsidR="001605FE" w:rsidRPr="007250F7" w:rsidRDefault="004043D1" w:rsidP="005071BA">
      <w:pPr>
        <w:spacing w:line="240" w:lineRule="auto"/>
        <w:jc w:val="both"/>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ab/>
        <w:t xml:space="preserve">Công ty cần thiết hệ thống mạng cho ba </w:t>
      </w:r>
      <w:r w:rsidR="009E1E5E" w:rsidRPr="007250F7">
        <w:rPr>
          <w:rFonts w:ascii="Times New Roman" w:eastAsia="Times New Roman" w:hAnsi="Times New Roman" w:cs="Times New Roman"/>
          <w:sz w:val="28"/>
          <w:szCs w:val="28"/>
        </w:rPr>
        <w:t>phòng ban: Phòng hành chính (404 – A8), Phòng vật tư (403 – A9</w:t>
      </w:r>
      <w:r w:rsidRPr="007250F7">
        <w:rPr>
          <w:rFonts w:ascii="Times New Roman" w:eastAsia="Times New Roman" w:hAnsi="Times New Roman" w:cs="Times New Roman"/>
          <w:sz w:val="28"/>
          <w:szCs w:val="28"/>
        </w:rPr>
        <w:t>), P</w:t>
      </w:r>
      <w:r w:rsidR="009E1E5E" w:rsidRPr="007250F7">
        <w:rPr>
          <w:rFonts w:ascii="Times New Roman" w:eastAsia="Times New Roman" w:hAnsi="Times New Roman" w:cs="Times New Roman"/>
          <w:sz w:val="28"/>
          <w:szCs w:val="28"/>
        </w:rPr>
        <w:t>hòng tài chính kế toán (402 – A9</w:t>
      </w:r>
      <w:r w:rsidRPr="007250F7">
        <w:rPr>
          <w:rFonts w:ascii="Times New Roman" w:eastAsia="Times New Roman" w:hAnsi="Times New Roman" w:cs="Times New Roman"/>
          <w:sz w:val="28"/>
          <w:szCs w:val="28"/>
        </w:rPr>
        <w:t>).</w:t>
      </w:r>
    </w:p>
    <w:p w:rsidR="001605FE" w:rsidRPr="007250F7" w:rsidRDefault="004043D1" w:rsidP="005071BA">
      <w:pPr>
        <w:spacing w:line="240" w:lineRule="auto"/>
        <w:jc w:val="both"/>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 xml:space="preserve">Kích thước cụ thể từng phòng: </w:t>
      </w:r>
    </w:p>
    <w:p w:rsidR="001605FE" w:rsidRPr="00B25746" w:rsidRDefault="009E1E5E" w:rsidP="005071BA">
      <w:pPr>
        <w:numPr>
          <w:ilvl w:val="0"/>
          <w:numId w:val="5"/>
        </w:numPr>
        <w:spacing w:after="0" w:line="240" w:lineRule="auto"/>
        <w:jc w:val="both"/>
        <w:rPr>
          <w:rFonts w:ascii="Times New Roman" w:eastAsia="Times New Roman" w:hAnsi="Times New Roman" w:cs="Times New Roman"/>
          <w:color w:val="000000" w:themeColor="text1"/>
          <w:sz w:val="28"/>
          <w:szCs w:val="28"/>
        </w:rPr>
      </w:pPr>
      <w:r w:rsidRPr="00B25746">
        <w:rPr>
          <w:rFonts w:ascii="Times New Roman" w:eastAsia="Times New Roman" w:hAnsi="Times New Roman" w:cs="Times New Roman"/>
          <w:color w:val="000000" w:themeColor="text1"/>
          <w:sz w:val="28"/>
          <w:szCs w:val="28"/>
        </w:rPr>
        <w:t>Phòng hành chính 404 – A8: Dài 10.5</w:t>
      </w:r>
      <w:r w:rsidR="004043D1" w:rsidRPr="00B25746">
        <w:rPr>
          <w:rFonts w:ascii="Times New Roman" w:eastAsia="Times New Roman" w:hAnsi="Times New Roman" w:cs="Times New Roman"/>
          <w:color w:val="000000" w:themeColor="text1"/>
          <w:sz w:val="28"/>
          <w:szCs w:val="28"/>
        </w:rPr>
        <w:t xml:space="preserve">m, rộng </w:t>
      </w:r>
      <w:r w:rsidRPr="00B25746">
        <w:rPr>
          <w:rFonts w:ascii="Times New Roman" w:eastAsia="Times New Roman" w:hAnsi="Times New Roman" w:cs="Times New Roman"/>
          <w:color w:val="000000" w:themeColor="text1"/>
          <w:sz w:val="28"/>
          <w:szCs w:val="28"/>
        </w:rPr>
        <w:t>7</w:t>
      </w:r>
      <w:r w:rsidR="004043D1" w:rsidRPr="00B25746">
        <w:rPr>
          <w:rFonts w:ascii="Times New Roman" w:eastAsia="Times New Roman" w:hAnsi="Times New Roman" w:cs="Times New Roman"/>
          <w:color w:val="000000" w:themeColor="text1"/>
          <w:sz w:val="28"/>
          <w:szCs w:val="28"/>
        </w:rPr>
        <w:t>m</w:t>
      </w:r>
      <w:r w:rsidR="005071BA" w:rsidRPr="00B25746">
        <w:rPr>
          <w:rFonts w:ascii="Times New Roman" w:eastAsia="Times New Roman" w:hAnsi="Times New Roman" w:cs="Times New Roman"/>
          <w:color w:val="000000" w:themeColor="text1"/>
          <w:sz w:val="28"/>
          <w:szCs w:val="28"/>
          <w:lang w:val="en-US"/>
        </w:rPr>
        <w:t>, cao 3,5m</w:t>
      </w:r>
    </w:p>
    <w:p w:rsidR="001605FE" w:rsidRPr="00B25746" w:rsidRDefault="009E1E5E">
      <w:pPr>
        <w:numPr>
          <w:ilvl w:val="0"/>
          <w:numId w:val="5"/>
        </w:numPr>
        <w:spacing w:after="0" w:line="360" w:lineRule="auto"/>
        <w:jc w:val="both"/>
        <w:rPr>
          <w:rFonts w:ascii="Times New Roman" w:eastAsia="Times New Roman" w:hAnsi="Times New Roman" w:cs="Times New Roman"/>
          <w:color w:val="000000" w:themeColor="text1"/>
          <w:sz w:val="28"/>
          <w:szCs w:val="28"/>
        </w:rPr>
      </w:pPr>
      <w:r w:rsidRPr="00B25746">
        <w:rPr>
          <w:rFonts w:ascii="Times New Roman" w:eastAsia="Times New Roman" w:hAnsi="Times New Roman" w:cs="Times New Roman"/>
          <w:color w:val="000000" w:themeColor="text1"/>
          <w:sz w:val="28"/>
          <w:szCs w:val="28"/>
        </w:rPr>
        <w:t>Phòng vật tư 403 – A9</w:t>
      </w:r>
      <w:r w:rsidR="004043D1" w:rsidRPr="00B25746">
        <w:rPr>
          <w:rFonts w:ascii="Times New Roman" w:eastAsia="Times New Roman" w:hAnsi="Times New Roman" w:cs="Times New Roman"/>
          <w:color w:val="000000" w:themeColor="text1"/>
          <w:sz w:val="28"/>
          <w:szCs w:val="28"/>
        </w:rPr>
        <w:t xml:space="preserve">: Dài </w:t>
      </w:r>
      <w:r w:rsidRPr="00B25746">
        <w:rPr>
          <w:rFonts w:ascii="Times New Roman" w:eastAsia="Times New Roman" w:hAnsi="Times New Roman" w:cs="Times New Roman"/>
          <w:color w:val="000000" w:themeColor="text1"/>
          <w:sz w:val="28"/>
          <w:szCs w:val="28"/>
        </w:rPr>
        <w:t>10.5m, rộng 7</w:t>
      </w:r>
      <w:r w:rsidR="004043D1" w:rsidRPr="00B25746">
        <w:rPr>
          <w:rFonts w:ascii="Times New Roman" w:eastAsia="Times New Roman" w:hAnsi="Times New Roman" w:cs="Times New Roman"/>
          <w:color w:val="000000" w:themeColor="text1"/>
          <w:sz w:val="28"/>
          <w:szCs w:val="28"/>
        </w:rPr>
        <w:t>m</w:t>
      </w:r>
      <w:r w:rsidR="005071BA" w:rsidRPr="00B25746">
        <w:rPr>
          <w:rFonts w:ascii="Times New Roman" w:eastAsia="Times New Roman" w:hAnsi="Times New Roman" w:cs="Times New Roman"/>
          <w:color w:val="000000" w:themeColor="text1"/>
          <w:sz w:val="28"/>
          <w:szCs w:val="28"/>
          <w:lang w:val="en-US"/>
        </w:rPr>
        <w:t>, cao 3,5m</w:t>
      </w:r>
    </w:p>
    <w:p w:rsidR="001605FE" w:rsidRPr="00B25746" w:rsidRDefault="009E1E5E" w:rsidP="004043D1">
      <w:pPr>
        <w:numPr>
          <w:ilvl w:val="0"/>
          <w:numId w:val="5"/>
        </w:numPr>
        <w:spacing w:after="0" w:line="360" w:lineRule="auto"/>
        <w:jc w:val="both"/>
        <w:rPr>
          <w:rFonts w:ascii="Times New Roman" w:hAnsi="Times New Roman" w:cs="Times New Roman"/>
          <w:color w:val="000000" w:themeColor="text1"/>
        </w:rPr>
      </w:pPr>
      <w:r w:rsidRPr="00B25746">
        <w:rPr>
          <w:rFonts w:ascii="Times New Roman" w:eastAsia="Times New Roman" w:hAnsi="Times New Roman" w:cs="Times New Roman"/>
          <w:color w:val="000000" w:themeColor="text1"/>
          <w:sz w:val="28"/>
          <w:szCs w:val="28"/>
        </w:rPr>
        <w:t>Phòng tài chính kế toán 402 – A9: Dài 10.5m, rộng 7</w:t>
      </w:r>
      <w:r w:rsidR="004043D1" w:rsidRPr="00B25746">
        <w:rPr>
          <w:rFonts w:ascii="Times New Roman" w:eastAsia="Times New Roman" w:hAnsi="Times New Roman" w:cs="Times New Roman"/>
          <w:color w:val="000000" w:themeColor="text1"/>
          <w:sz w:val="28"/>
          <w:szCs w:val="28"/>
        </w:rPr>
        <w:t>m</w:t>
      </w:r>
      <w:r w:rsidR="005071BA" w:rsidRPr="00B25746">
        <w:rPr>
          <w:rFonts w:ascii="Times New Roman" w:eastAsia="Times New Roman" w:hAnsi="Times New Roman" w:cs="Times New Roman"/>
          <w:color w:val="000000" w:themeColor="text1"/>
          <w:sz w:val="28"/>
          <w:szCs w:val="28"/>
          <w:lang w:val="en-US"/>
        </w:rPr>
        <w:t>, cao 3,5m</w:t>
      </w:r>
    </w:p>
    <w:p w:rsidR="001605FE" w:rsidRPr="00E67793" w:rsidRDefault="004043D1">
      <w:pPr>
        <w:numPr>
          <w:ilvl w:val="0"/>
          <w:numId w:val="6"/>
        </w:numPr>
        <w:spacing w:after="0"/>
        <w:rPr>
          <w:rFonts w:ascii="Times New Roman" w:hAnsi="Times New Roman" w:cs="Times New Roman"/>
          <w:color w:val="000000" w:themeColor="text1"/>
        </w:rPr>
      </w:pPr>
      <w:r w:rsidRPr="00B25746">
        <w:rPr>
          <w:rFonts w:ascii="Times New Roman" w:eastAsia="Times New Roman" w:hAnsi="Times New Roman" w:cs="Times New Roman"/>
          <w:b/>
          <w:color w:val="000000" w:themeColor="text1"/>
          <w:sz w:val="28"/>
          <w:szCs w:val="28"/>
        </w:rPr>
        <w:t>Sơ đồ tổng quát các phòng:</w:t>
      </w:r>
    </w:p>
    <w:p w:rsidR="001605FE" w:rsidRDefault="001605FE">
      <w:pPr>
        <w:spacing w:after="0"/>
        <w:ind w:left="720"/>
        <w:rPr>
          <w:rFonts w:ascii="Times New Roman" w:eastAsia="Times New Roman" w:hAnsi="Times New Roman" w:cs="Times New Roman"/>
          <w:b/>
          <w:color w:val="000000" w:themeColor="text1"/>
          <w:sz w:val="28"/>
          <w:szCs w:val="28"/>
          <w:lang w:val="en-US"/>
        </w:rPr>
      </w:pPr>
    </w:p>
    <w:p w:rsidR="00FF3641" w:rsidRDefault="00FF3641">
      <w:pPr>
        <w:spacing w:after="0"/>
        <w:ind w:left="720"/>
        <w:rPr>
          <w:rFonts w:ascii="Times New Roman" w:eastAsia="Times New Roman" w:hAnsi="Times New Roman" w:cs="Times New Roman"/>
          <w:b/>
          <w:color w:val="000000" w:themeColor="text1"/>
          <w:sz w:val="28"/>
          <w:szCs w:val="28"/>
          <w:lang w:val="en-US"/>
        </w:rPr>
      </w:pPr>
    </w:p>
    <w:p w:rsidR="00FF3641" w:rsidRDefault="00FF3641">
      <w:pPr>
        <w:spacing w:after="0"/>
        <w:ind w:left="720"/>
        <w:rPr>
          <w:rFonts w:ascii="Times New Roman" w:eastAsia="Times New Roman" w:hAnsi="Times New Roman" w:cs="Times New Roman"/>
          <w:b/>
          <w:color w:val="000000" w:themeColor="text1"/>
          <w:sz w:val="28"/>
          <w:szCs w:val="28"/>
          <w:lang w:val="en-US"/>
        </w:rPr>
      </w:pPr>
    </w:p>
    <w:p w:rsidR="00FF3641" w:rsidRPr="00FF3641" w:rsidRDefault="00FF3641">
      <w:pPr>
        <w:spacing w:after="0"/>
        <w:ind w:left="720"/>
        <w:rPr>
          <w:rFonts w:ascii="Times New Roman" w:hAnsi="Times New Roman" w:cs="Times New Roman"/>
          <w:color w:val="000000"/>
          <w:lang w:val="en-US"/>
        </w:rPr>
      </w:pPr>
    </w:p>
    <w:p w:rsidR="001605FE" w:rsidRPr="007250F7" w:rsidRDefault="00E825C6">
      <w:pPr>
        <w:spacing w:after="0"/>
        <w:ind w:left="360"/>
        <w:jc w:val="center"/>
        <w:rPr>
          <w:rFonts w:ascii="Times New Roman" w:hAnsi="Times New Roman" w:cs="Times New Roman"/>
          <w:color w:val="000000"/>
        </w:rPr>
      </w:pPr>
      <w:r>
        <w:rPr>
          <w:rFonts w:ascii="Arial" w:hAnsi="Arial" w:cs="Arial"/>
          <w:noProof/>
          <w:color w:val="000000"/>
          <w:bdr w:val="none" w:sz="0" w:space="0" w:color="auto" w:frame="1"/>
          <w:lang w:val="en-US"/>
        </w:rPr>
        <w:drawing>
          <wp:inline distT="0" distB="0" distL="0" distR="0">
            <wp:extent cx="5735735" cy="3633692"/>
            <wp:effectExtent l="0" t="0" r="0" b="5080"/>
            <wp:docPr id="1" name="Picture 1" descr="https://lh7-us.googleusercontent.com/O_sWBvNNVS7pKnEyKvFXwFMVuaE3462HuPIQaUWiDodW-1hzNHVF1tMeUNYMoRtduOjTVCiCFZXgKnZyV80Odpn0Pi2tSCmX1jog6RTcouSDQtXNHQSg9tg40_f2j02lEOgana3-GgEqDXpXzol2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O_sWBvNNVS7pKnEyKvFXwFMVuaE3462HuPIQaUWiDodW-1hzNHVF1tMeUNYMoRtduOjTVCiCFZXgKnZyV80Odpn0Pi2tSCmX1jog6RTcouSDQtXNHQSg9tg40_f2j02lEOgana3-GgEqDXpXzol2y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497" cy="3640510"/>
                    </a:xfrm>
                    <a:prstGeom prst="rect">
                      <a:avLst/>
                    </a:prstGeom>
                    <a:noFill/>
                    <a:ln>
                      <a:noFill/>
                    </a:ln>
                  </pic:spPr>
                </pic:pic>
              </a:graphicData>
            </a:graphic>
          </wp:inline>
        </w:drawing>
      </w:r>
    </w:p>
    <w:p w:rsidR="001605FE" w:rsidRPr="007250F7" w:rsidRDefault="004043D1">
      <w:pPr>
        <w:ind w:left="360"/>
        <w:jc w:val="center"/>
        <w:rPr>
          <w:rFonts w:ascii="Times New Roman" w:eastAsia="Times New Roman" w:hAnsi="Times New Roman" w:cs="Times New Roman"/>
          <w:color w:val="000000"/>
          <w:sz w:val="28"/>
          <w:szCs w:val="28"/>
        </w:rPr>
      </w:pPr>
      <w:r w:rsidRPr="007250F7">
        <w:rPr>
          <w:rFonts w:ascii="Times New Roman" w:eastAsia="Times New Roman" w:hAnsi="Times New Roman" w:cs="Times New Roman"/>
          <w:i/>
          <w:color w:val="000000"/>
          <w:sz w:val="28"/>
          <w:szCs w:val="28"/>
        </w:rPr>
        <w:t>Hình 1.1. Sơ đồ tổng quát các phòng</w:t>
      </w:r>
    </w:p>
    <w:p w:rsidR="001605FE" w:rsidRPr="007250F7" w:rsidRDefault="004043D1" w:rsidP="00DB7FC8">
      <w:pPr>
        <w:pStyle w:val="Heading4"/>
        <w:numPr>
          <w:ilvl w:val="2"/>
          <w:numId w:val="31"/>
        </w:numPr>
      </w:pPr>
      <w:bookmarkStart w:id="7" w:name="_Toc154514205"/>
      <w:r w:rsidRPr="007250F7">
        <w:lastRenderedPageBreak/>
        <w:t>Dự thảo mô hình mạng theo yêu cầu, lý do lựa chọn mô hình mạng:</w:t>
      </w:r>
      <w:bookmarkEnd w:id="7"/>
    </w:p>
    <w:p w:rsidR="001605FE" w:rsidRPr="007250F7" w:rsidRDefault="004043D1" w:rsidP="00DB7FC8">
      <w:pPr>
        <w:pStyle w:val="Heading5"/>
        <w:ind w:left="720" w:firstLine="0"/>
      </w:pPr>
      <w:bookmarkStart w:id="8" w:name="_Toc154514206"/>
      <w:r w:rsidRPr="007250F7">
        <w:t>Mô hình tổng quát dự kiến lắp đặt</w:t>
      </w:r>
      <w:bookmarkEnd w:id="8"/>
    </w:p>
    <w:p w:rsidR="001605FE" w:rsidRPr="007250F7" w:rsidRDefault="004043D1" w:rsidP="0029500E">
      <w:pPr>
        <w:numPr>
          <w:ilvl w:val="0"/>
          <w:numId w:val="7"/>
        </w:numPr>
        <w:spacing w:after="0" w:line="360" w:lineRule="auto"/>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Sử dụng hệ thống mạng LAN theo cấu trúc hình sao giữa các phòng và trong mỗi phòng cho toàn bộ hệ thống</w:t>
      </w:r>
    </w:p>
    <w:p w:rsidR="0029500E" w:rsidRPr="007250F7" w:rsidRDefault="0029500E" w:rsidP="0029500E">
      <w:pPr>
        <w:pStyle w:val="NormalWeb"/>
        <w:numPr>
          <w:ilvl w:val="0"/>
          <w:numId w:val="7"/>
        </w:numPr>
        <w:spacing w:before="0" w:beforeAutospacing="0" w:after="0" w:afterAutospacing="0" w:line="360" w:lineRule="auto"/>
        <w:jc w:val="both"/>
        <w:textAlignment w:val="baseline"/>
        <w:rPr>
          <w:color w:val="000000"/>
          <w:sz w:val="28"/>
          <w:szCs w:val="28"/>
        </w:rPr>
      </w:pPr>
      <w:r w:rsidRPr="007250F7">
        <w:rPr>
          <w:color w:val="000000"/>
          <w:sz w:val="28"/>
          <w:szCs w:val="28"/>
        </w:rPr>
        <w:t>Mô hình mạng được xây dựng là mô hình mạng khách/chủ (client/server) gồm các máy trạm và 1 máy chủ đặt tại Phòng Tài Chính kế toán (402-A9).</w:t>
      </w:r>
    </w:p>
    <w:p w:rsidR="0029500E" w:rsidRPr="007250F7" w:rsidRDefault="0029500E" w:rsidP="0029500E">
      <w:pPr>
        <w:pStyle w:val="NormalWeb"/>
        <w:numPr>
          <w:ilvl w:val="0"/>
          <w:numId w:val="7"/>
        </w:numPr>
        <w:spacing w:before="0" w:beforeAutospacing="0" w:after="200" w:afterAutospacing="0" w:line="360" w:lineRule="auto"/>
        <w:textAlignment w:val="baseline"/>
        <w:rPr>
          <w:color w:val="000000"/>
          <w:sz w:val="28"/>
          <w:szCs w:val="28"/>
        </w:rPr>
      </w:pPr>
      <w:r w:rsidRPr="007250F7">
        <w:rPr>
          <w:color w:val="000000"/>
          <w:sz w:val="28"/>
          <w:szCs w:val="28"/>
        </w:rPr>
        <w:t>Trong các phòng có đặt các thiết bị trung tâm, dùng dây dẫn để kết nối các máy (dây mạng sẽ được bố trí dưới mặt đất để đảm bảo tính  an toàn, thẩm mỹ).</w:t>
      </w:r>
    </w:p>
    <w:p w:rsidR="0029500E" w:rsidRPr="007250F7" w:rsidRDefault="0029500E" w:rsidP="0029500E">
      <w:pPr>
        <w:pStyle w:val="NormalWeb"/>
        <w:numPr>
          <w:ilvl w:val="0"/>
          <w:numId w:val="7"/>
        </w:numPr>
        <w:spacing w:before="0" w:beforeAutospacing="0" w:after="0" w:afterAutospacing="0" w:line="360" w:lineRule="auto"/>
        <w:jc w:val="both"/>
        <w:textAlignment w:val="baseline"/>
        <w:rPr>
          <w:color w:val="000000"/>
          <w:sz w:val="28"/>
          <w:szCs w:val="28"/>
        </w:rPr>
      </w:pPr>
      <w:r w:rsidRPr="007250F7">
        <w:rPr>
          <w:color w:val="000000"/>
          <w:sz w:val="28"/>
          <w:szCs w:val="28"/>
        </w:rPr>
        <w:t>Router cho hệ thống mạng được đặt tại phòng 402-A9.</w:t>
      </w:r>
    </w:p>
    <w:p w:rsidR="001605FE" w:rsidRPr="007250F7" w:rsidRDefault="004043D1">
      <w:pPr>
        <w:numPr>
          <w:ilvl w:val="0"/>
          <w:numId w:val="8"/>
        </w:numPr>
        <w:spacing w:line="360" w:lineRule="auto"/>
        <w:ind w:left="360"/>
        <w:rPr>
          <w:rFonts w:ascii="Times New Roman" w:eastAsia="Times New Roman" w:hAnsi="Times New Roman" w:cs="Times New Roman"/>
          <w:b/>
          <w:color w:val="000000"/>
          <w:sz w:val="28"/>
          <w:szCs w:val="28"/>
        </w:rPr>
      </w:pPr>
      <w:r w:rsidRPr="007250F7">
        <w:rPr>
          <w:rFonts w:ascii="Times New Roman" w:eastAsia="Times New Roman" w:hAnsi="Times New Roman" w:cs="Times New Roman"/>
          <w:b/>
          <w:color w:val="000000"/>
          <w:sz w:val="28"/>
          <w:szCs w:val="28"/>
        </w:rPr>
        <w:t>Mạng LAN</w:t>
      </w:r>
    </w:p>
    <w:p w:rsidR="001605FE" w:rsidRPr="007250F7" w:rsidRDefault="004043D1">
      <w:pPr>
        <w:keepNext/>
        <w:spacing w:line="360" w:lineRule="auto"/>
        <w:jc w:val="center"/>
        <w:rPr>
          <w:rFonts w:ascii="Times New Roman" w:hAnsi="Times New Roman" w:cs="Times New Roman"/>
        </w:rPr>
      </w:pPr>
      <w:r w:rsidRPr="007250F7">
        <w:rPr>
          <w:rFonts w:ascii="Times New Roman" w:hAnsi="Times New Roman" w:cs="Times New Roman"/>
          <w:noProof/>
          <w:lang w:val="en-US"/>
        </w:rPr>
        <w:drawing>
          <wp:inline distT="0" distB="0" distL="0" distR="0" wp14:anchorId="1F1BBC78" wp14:editId="061A0B08">
            <wp:extent cx="3472978" cy="1590261"/>
            <wp:effectExtent l="0" t="0" r="0" b="0"/>
            <wp:docPr id="11" name="image4.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jpg" descr="Diagram&#10;&#10;Description automatically generated"/>
                    <pic:cNvPicPr preferRelativeResize="0"/>
                  </pic:nvPicPr>
                  <pic:blipFill>
                    <a:blip r:embed="rId16"/>
                    <a:srcRect/>
                    <a:stretch>
                      <a:fillRect/>
                    </a:stretch>
                  </pic:blipFill>
                  <pic:spPr>
                    <a:xfrm>
                      <a:off x="0" y="0"/>
                      <a:ext cx="3477895" cy="1592513"/>
                    </a:xfrm>
                    <a:prstGeom prst="rect">
                      <a:avLst/>
                    </a:prstGeom>
                  </pic:spPr>
                </pic:pic>
              </a:graphicData>
            </a:graphic>
          </wp:inline>
        </w:drawing>
      </w:r>
    </w:p>
    <w:p w:rsidR="001605FE" w:rsidRPr="007250F7" w:rsidRDefault="004043D1">
      <w:pPr>
        <w:spacing w:after="200" w:line="240" w:lineRule="auto"/>
        <w:jc w:val="center"/>
        <w:rPr>
          <w:rFonts w:ascii="Times New Roman" w:eastAsia="Times New Roman" w:hAnsi="Times New Roman" w:cs="Times New Roman"/>
          <w:b/>
          <w:i/>
          <w:color w:val="000000"/>
          <w:sz w:val="28"/>
          <w:szCs w:val="28"/>
        </w:rPr>
      </w:pPr>
      <w:bookmarkStart w:id="9" w:name="_heading=h.26in1rg" w:colFirst="0" w:colLast="0"/>
      <w:bookmarkEnd w:id="9"/>
      <w:r w:rsidRPr="007250F7">
        <w:rPr>
          <w:rFonts w:ascii="Times New Roman" w:eastAsia="Times New Roman" w:hAnsi="Times New Roman" w:cs="Times New Roman"/>
          <w:i/>
          <w:color w:val="000000"/>
          <w:sz w:val="28"/>
          <w:szCs w:val="28"/>
        </w:rPr>
        <w:t>Hình 2.1.1: Mô hình mạng LAN</w:t>
      </w:r>
    </w:p>
    <w:p w:rsidR="001605FE" w:rsidRPr="007250F7" w:rsidRDefault="004043D1">
      <w:pPr>
        <w:spacing w:after="0" w:line="360" w:lineRule="auto"/>
        <w:ind w:firstLine="68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 Khái niệm: Là mạng được thiết lập để liên kết các máy tính trong phạm vi tương đối nhỏ (Phù hợp với công ty nhỏ), với khoảng cách lớn nhất giữa các máy tính trong vòng vài km trở lại.</w:t>
      </w:r>
    </w:p>
    <w:p w:rsidR="001605FE" w:rsidRPr="007250F7" w:rsidRDefault="004043D1">
      <w:pPr>
        <w:spacing w:after="0" w:line="360" w:lineRule="auto"/>
        <w:ind w:firstLine="68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 Các đặc trưng của mạng LAN:</w:t>
      </w:r>
    </w:p>
    <w:p w:rsidR="001605FE" w:rsidRPr="007250F7" w:rsidRDefault="004043D1">
      <w:pPr>
        <w:numPr>
          <w:ilvl w:val="0"/>
          <w:numId w:val="9"/>
        </w:numPr>
        <w:spacing w:after="0" w:line="360" w:lineRule="auto"/>
        <w:ind w:left="121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Đặc trưng</w:t>
      </w:r>
      <w:r w:rsidR="00FF3641">
        <w:rPr>
          <w:rFonts w:ascii="Times New Roman" w:eastAsia="Times New Roman" w:hAnsi="Times New Roman" w:cs="Times New Roman"/>
          <w:color w:val="000000"/>
          <w:sz w:val="28"/>
          <w:szCs w:val="28"/>
        </w:rPr>
        <w:t xml:space="preserve"> địa lý:</w:t>
      </w:r>
      <w:r w:rsidR="00FF3641">
        <w:rPr>
          <w:rFonts w:ascii="Times New Roman" w:eastAsia="Times New Roman" w:hAnsi="Times New Roman" w:cs="Times New Roman"/>
          <w:color w:val="000000"/>
          <w:sz w:val="28"/>
          <w:szCs w:val="28"/>
          <w:lang w:val="en-US"/>
        </w:rPr>
        <w:t xml:space="preserve"> </w:t>
      </w:r>
      <w:r w:rsidRPr="007250F7">
        <w:rPr>
          <w:rFonts w:ascii="Times New Roman" w:eastAsia="Times New Roman" w:hAnsi="Times New Roman" w:cs="Times New Roman"/>
          <w:color w:val="000000"/>
          <w:sz w:val="28"/>
          <w:szCs w:val="28"/>
        </w:rPr>
        <w:t>Thường được cài đặt trong phạm vi nhỏ, có đường kính từ vài chục mét đến vài chục km.</w:t>
      </w:r>
    </w:p>
    <w:p w:rsidR="001605FE" w:rsidRPr="007250F7" w:rsidRDefault="004043D1">
      <w:pPr>
        <w:numPr>
          <w:ilvl w:val="0"/>
          <w:numId w:val="9"/>
        </w:numPr>
        <w:spacing w:after="0" w:line="360" w:lineRule="auto"/>
        <w:ind w:left="121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Đặc trưng về tốc độ truyền: Tốc độ truyền cao hơn mạng diện rộng, khoảng 100Mb/s và với công nghệ hiện nay tốc độ này có thể đạt 1Gb/s.</w:t>
      </w:r>
    </w:p>
    <w:p w:rsidR="001605FE" w:rsidRPr="007250F7" w:rsidRDefault="004043D1">
      <w:pPr>
        <w:numPr>
          <w:ilvl w:val="0"/>
          <w:numId w:val="9"/>
        </w:numPr>
        <w:spacing w:after="0" w:line="360" w:lineRule="auto"/>
        <w:ind w:left="121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lastRenderedPageBreak/>
        <w:t>Đặc trưng độ tin cậy: Tỷ suất lỗi thấp hơn so với mạng diện rộng, có thể đạt từ 10</w:t>
      </w:r>
      <w:r w:rsidRPr="007250F7">
        <w:rPr>
          <w:rFonts w:ascii="Times New Roman" w:eastAsia="Times New Roman" w:hAnsi="Times New Roman" w:cs="Times New Roman"/>
          <w:color w:val="000000"/>
          <w:sz w:val="28"/>
          <w:szCs w:val="28"/>
          <w:vertAlign w:val="superscript"/>
        </w:rPr>
        <w:t>-8</w:t>
      </w:r>
      <w:r w:rsidRPr="007250F7">
        <w:rPr>
          <w:rFonts w:ascii="Times New Roman" w:eastAsia="Times New Roman" w:hAnsi="Times New Roman" w:cs="Times New Roman"/>
          <w:color w:val="000000"/>
          <w:sz w:val="28"/>
          <w:szCs w:val="28"/>
        </w:rPr>
        <w:t xml:space="preserve"> đến 10</w:t>
      </w:r>
      <w:r w:rsidRPr="007250F7">
        <w:rPr>
          <w:rFonts w:ascii="Times New Roman" w:eastAsia="Times New Roman" w:hAnsi="Times New Roman" w:cs="Times New Roman"/>
          <w:color w:val="000000"/>
          <w:sz w:val="28"/>
          <w:szCs w:val="28"/>
          <w:vertAlign w:val="superscript"/>
        </w:rPr>
        <w:t xml:space="preserve">-10 </w:t>
      </w:r>
      <w:r w:rsidRPr="007250F7">
        <w:rPr>
          <w:rFonts w:ascii="Times New Roman" w:eastAsia="Times New Roman" w:hAnsi="Times New Roman" w:cs="Times New Roman"/>
          <w:color w:val="000000"/>
          <w:sz w:val="28"/>
          <w:szCs w:val="28"/>
        </w:rPr>
        <w:t>.</w:t>
      </w:r>
    </w:p>
    <w:p w:rsidR="001605FE" w:rsidRPr="007250F7" w:rsidRDefault="004043D1" w:rsidP="004043D1">
      <w:pPr>
        <w:numPr>
          <w:ilvl w:val="0"/>
          <w:numId w:val="9"/>
        </w:numPr>
        <w:spacing w:after="0" w:line="360" w:lineRule="auto"/>
        <w:ind w:left="121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 xml:space="preserve">Đặc trưng quản lý: Là sở </w:t>
      </w:r>
      <w:r w:rsidR="007B19F4" w:rsidRPr="007250F7">
        <w:rPr>
          <w:rFonts w:ascii="Times New Roman" w:eastAsia="Times New Roman" w:hAnsi="Times New Roman" w:cs="Times New Roman"/>
          <w:color w:val="000000"/>
          <w:sz w:val="28"/>
          <w:szCs w:val="28"/>
        </w:rPr>
        <w:t>hữu riêng của công ty, tổ chức,</w:t>
      </w:r>
      <w:r w:rsidRPr="007250F7">
        <w:rPr>
          <w:rFonts w:ascii="Times New Roman" w:eastAsia="Times New Roman" w:hAnsi="Times New Roman" w:cs="Times New Roman"/>
          <w:color w:val="000000"/>
          <w:sz w:val="28"/>
          <w:szCs w:val="28"/>
        </w:rPr>
        <w:t>…. nên việc quản lí khai thác mạng là hoàn toàn tập trung và thống nhất.</w:t>
      </w:r>
    </w:p>
    <w:p w:rsidR="001605FE" w:rsidRPr="007250F7" w:rsidRDefault="004043D1">
      <w:pPr>
        <w:numPr>
          <w:ilvl w:val="0"/>
          <w:numId w:val="10"/>
        </w:numPr>
        <w:spacing w:after="0" w:line="360" w:lineRule="auto"/>
        <w:ind w:left="473"/>
        <w:jc w:val="both"/>
        <w:rPr>
          <w:rFonts w:ascii="Times New Roman" w:eastAsia="Times New Roman" w:hAnsi="Times New Roman" w:cs="Times New Roman"/>
          <w:b/>
          <w:color w:val="000000"/>
          <w:sz w:val="28"/>
          <w:szCs w:val="28"/>
        </w:rPr>
      </w:pPr>
      <w:r w:rsidRPr="007250F7">
        <w:rPr>
          <w:rFonts w:ascii="Times New Roman" w:eastAsia="Times New Roman" w:hAnsi="Times New Roman" w:cs="Times New Roman"/>
          <w:b/>
          <w:color w:val="000000"/>
          <w:sz w:val="28"/>
          <w:szCs w:val="28"/>
        </w:rPr>
        <w:t>Cấu trúc hình sao</w:t>
      </w:r>
    </w:p>
    <w:p w:rsidR="001605FE" w:rsidRPr="007250F7" w:rsidRDefault="004043D1">
      <w:pPr>
        <w:keepNext/>
        <w:spacing w:after="0" w:line="360" w:lineRule="auto"/>
        <w:ind w:left="473"/>
        <w:jc w:val="center"/>
        <w:rPr>
          <w:rFonts w:ascii="Times New Roman" w:eastAsia="Times New Roman" w:hAnsi="Times New Roman" w:cs="Times New Roman"/>
          <w:color w:val="000000"/>
          <w:sz w:val="28"/>
          <w:szCs w:val="28"/>
        </w:rPr>
      </w:pPr>
      <w:r w:rsidRPr="007250F7">
        <w:rPr>
          <w:rFonts w:ascii="Times New Roman" w:eastAsia="Times New Roman" w:hAnsi="Times New Roman" w:cs="Times New Roman"/>
          <w:noProof/>
          <w:color w:val="000000"/>
          <w:sz w:val="28"/>
          <w:szCs w:val="28"/>
          <w:lang w:val="en-US"/>
        </w:rPr>
        <w:drawing>
          <wp:inline distT="0" distB="0" distL="0" distR="0" wp14:anchorId="3025F7AA" wp14:editId="3B9B12B8">
            <wp:extent cx="3215005" cy="2472690"/>
            <wp:effectExtent l="0" t="0" r="0" b="0"/>
            <wp:docPr id="14"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8.png" descr="Diagram&#10;&#10;Description automatically generated"/>
                    <pic:cNvPicPr preferRelativeResize="0"/>
                  </pic:nvPicPr>
                  <pic:blipFill>
                    <a:blip r:embed="rId17"/>
                    <a:srcRect/>
                    <a:stretch>
                      <a:fillRect/>
                    </a:stretch>
                  </pic:blipFill>
                  <pic:spPr>
                    <a:xfrm>
                      <a:off x="0" y="0"/>
                      <a:ext cx="3215142" cy="2472782"/>
                    </a:xfrm>
                    <a:prstGeom prst="rect">
                      <a:avLst/>
                    </a:prstGeom>
                  </pic:spPr>
                </pic:pic>
              </a:graphicData>
            </a:graphic>
          </wp:inline>
        </w:drawing>
      </w:r>
    </w:p>
    <w:p w:rsidR="001605FE" w:rsidRPr="007250F7" w:rsidRDefault="004043D1">
      <w:pPr>
        <w:spacing w:after="200" w:line="240" w:lineRule="auto"/>
        <w:jc w:val="center"/>
        <w:rPr>
          <w:rFonts w:ascii="Times New Roman" w:eastAsia="Times New Roman" w:hAnsi="Times New Roman" w:cs="Times New Roman"/>
          <w:b/>
          <w:i/>
          <w:color w:val="000000"/>
          <w:sz w:val="28"/>
          <w:szCs w:val="28"/>
        </w:rPr>
      </w:pPr>
      <w:bookmarkStart w:id="10" w:name="_heading=h.lnxbz9" w:colFirst="0" w:colLast="0"/>
      <w:bookmarkEnd w:id="10"/>
      <w:r w:rsidRPr="007250F7">
        <w:rPr>
          <w:rFonts w:ascii="Times New Roman" w:eastAsia="Times New Roman" w:hAnsi="Times New Roman" w:cs="Times New Roman"/>
          <w:i/>
          <w:color w:val="000000"/>
          <w:sz w:val="28"/>
          <w:szCs w:val="28"/>
        </w:rPr>
        <w:t>Hình 2.1.2: Cấu trúc mạng hình sao</w:t>
      </w:r>
    </w:p>
    <w:p w:rsidR="001605FE" w:rsidRPr="007250F7" w:rsidRDefault="004043D1">
      <w:pPr>
        <w:spacing w:after="0" w:line="360" w:lineRule="auto"/>
        <w:ind w:firstLine="68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 Khái niệm: là một mô hình mạng bao gồm một thiết bị làm trung tâm và các nút thông tin chịu sự điều khiển của trung tâm đó. Các nút thông tin ở đây có thể là các máy trạm, các thiết bị đầu cuối hay các thiết bị khác trong hệ thống LAN.</w:t>
      </w:r>
    </w:p>
    <w:p w:rsidR="001605FE" w:rsidRPr="007250F7" w:rsidRDefault="004043D1">
      <w:pPr>
        <w:spacing w:after="0" w:line="360" w:lineRule="auto"/>
        <w:ind w:firstLine="68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 Ưu điểm:</w:t>
      </w:r>
    </w:p>
    <w:p w:rsidR="001605FE" w:rsidRPr="007250F7" w:rsidRDefault="004043D1">
      <w:pPr>
        <w:numPr>
          <w:ilvl w:val="0"/>
          <w:numId w:val="11"/>
        </w:numPr>
        <w:spacing w:after="0" w:line="360" w:lineRule="auto"/>
        <w:ind w:left="1324"/>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Tốc độ mạng hình sao khá nhanh.</w:t>
      </w:r>
    </w:p>
    <w:p w:rsidR="001605FE" w:rsidRPr="007250F7" w:rsidRDefault="004043D1">
      <w:pPr>
        <w:numPr>
          <w:ilvl w:val="0"/>
          <w:numId w:val="11"/>
        </w:numPr>
        <w:spacing w:after="0" w:line="360" w:lineRule="auto"/>
        <w:ind w:left="1324"/>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Mạng này có thể thu hẹp hoặc mở rộng theo ý muốn người dùng.</w:t>
      </w:r>
    </w:p>
    <w:p w:rsidR="001605FE" w:rsidRPr="007250F7" w:rsidRDefault="004043D1">
      <w:pPr>
        <w:numPr>
          <w:ilvl w:val="0"/>
          <w:numId w:val="11"/>
        </w:numPr>
        <w:spacing w:after="0" w:line="360" w:lineRule="auto"/>
        <w:ind w:left="1324"/>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Cấu trúc mạng khá đơn giản giúp dễ dàng kiểm tra, sửa chữa khi gặp sự cố trong hệ thống.</w:t>
      </w:r>
    </w:p>
    <w:p w:rsidR="001605FE" w:rsidRPr="007250F7" w:rsidRDefault="004043D1">
      <w:pPr>
        <w:spacing w:after="0" w:line="360" w:lineRule="auto"/>
        <w:ind w:firstLine="680"/>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 Nhược điểm:</w:t>
      </w:r>
    </w:p>
    <w:p w:rsidR="001605FE" w:rsidRPr="007250F7" w:rsidRDefault="004043D1">
      <w:pPr>
        <w:numPr>
          <w:ilvl w:val="0"/>
          <w:numId w:val="12"/>
        </w:numPr>
        <w:spacing w:after="0" w:line="360" w:lineRule="auto"/>
        <w:ind w:left="1324"/>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Một khi thiết bị trung tâm bị sự cố thì mọi thiết bị đều chịu ảnh hưởng.</w:t>
      </w:r>
    </w:p>
    <w:p w:rsidR="001605FE" w:rsidRPr="007250F7" w:rsidRDefault="004043D1">
      <w:pPr>
        <w:numPr>
          <w:ilvl w:val="0"/>
          <w:numId w:val="12"/>
        </w:numPr>
        <w:spacing w:after="0" w:line="360" w:lineRule="auto"/>
        <w:ind w:left="1324"/>
        <w:jc w:val="both"/>
        <w:rPr>
          <w:rFonts w:ascii="Times New Roman" w:eastAsia="Times New Roman" w:hAnsi="Times New Roman" w:cs="Times New Roman"/>
          <w:color w:val="000000"/>
          <w:sz w:val="28"/>
          <w:szCs w:val="28"/>
        </w:rPr>
      </w:pPr>
      <w:r w:rsidRPr="007250F7">
        <w:rPr>
          <w:rFonts w:ascii="Times New Roman" w:eastAsia="Times New Roman" w:hAnsi="Times New Roman" w:cs="Times New Roman"/>
          <w:color w:val="000000"/>
          <w:sz w:val="28"/>
          <w:szCs w:val="28"/>
        </w:rPr>
        <w:t>Tốn chi phí dây mạng và thiết bị trung gian.</w:t>
      </w:r>
    </w:p>
    <w:p w:rsidR="001605FE" w:rsidRPr="007250F7" w:rsidRDefault="004043D1">
      <w:pPr>
        <w:numPr>
          <w:ilvl w:val="0"/>
          <w:numId w:val="12"/>
        </w:numPr>
        <w:spacing w:after="0" w:line="360" w:lineRule="auto"/>
        <w:ind w:left="1324"/>
        <w:jc w:val="both"/>
        <w:rPr>
          <w:rFonts w:ascii="Times New Roman" w:eastAsia="Times New Roman" w:hAnsi="Times New Roman" w:cs="Times New Roman"/>
          <w:b/>
          <w:color w:val="000000"/>
          <w:sz w:val="28"/>
          <w:szCs w:val="28"/>
        </w:rPr>
      </w:pPr>
      <w:r w:rsidRPr="007250F7">
        <w:rPr>
          <w:rFonts w:ascii="Times New Roman" w:eastAsia="Times New Roman" w:hAnsi="Times New Roman" w:cs="Times New Roman"/>
          <w:color w:val="000000"/>
          <w:sz w:val="28"/>
          <w:szCs w:val="28"/>
        </w:rPr>
        <w:lastRenderedPageBreak/>
        <w:t>Mạng hình sao yêu cầu các máy trạm phải nối riêng lẻ từng thiết bị một đến trung tâm, tuy nhiên khoảng cách kết nối khá hạn chế chỉ khoảng 100 mét.</w:t>
      </w:r>
    </w:p>
    <w:p w:rsidR="001605FE" w:rsidRPr="007250F7" w:rsidRDefault="004043D1" w:rsidP="00DB7FC8">
      <w:pPr>
        <w:pStyle w:val="Heading5"/>
        <w:numPr>
          <w:ilvl w:val="1"/>
          <w:numId w:val="31"/>
        </w:numPr>
      </w:pPr>
      <w:bookmarkStart w:id="11" w:name="_Toc154514207"/>
      <w:r w:rsidRPr="007250F7">
        <w:t>Thiết kế, xây dựng hệ thống mạng</w:t>
      </w:r>
      <w:bookmarkEnd w:id="11"/>
    </w:p>
    <w:p w:rsidR="001605FE" w:rsidRPr="007250F7" w:rsidRDefault="004043D1">
      <w:pPr>
        <w:ind w:firstLine="140"/>
        <w:rPr>
          <w:rFonts w:ascii="Times New Roman" w:eastAsia="Times New Roman" w:hAnsi="Times New Roman" w:cs="Times New Roman"/>
          <w:b/>
          <w:sz w:val="28"/>
          <w:szCs w:val="28"/>
        </w:rPr>
      </w:pPr>
      <w:r w:rsidRPr="007250F7">
        <w:rPr>
          <w:rFonts w:ascii="Times New Roman" w:eastAsia="Times New Roman" w:hAnsi="Times New Roman" w:cs="Times New Roman"/>
          <w:b/>
          <w:sz w:val="28"/>
          <w:szCs w:val="28"/>
        </w:rPr>
        <w:t>2.2.1. Thiết kế hạ tầng (sơ đồ logic)</w:t>
      </w:r>
    </w:p>
    <w:p w:rsidR="001605FE" w:rsidRPr="00D30F52" w:rsidRDefault="00E825C6" w:rsidP="00612EC6">
      <w:pPr>
        <w:ind w:firstLine="140"/>
        <w:jc w:val="center"/>
        <w:rPr>
          <w:rFonts w:ascii="Times New Roman" w:eastAsia="Times New Roman" w:hAnsi="Times New Roman" w:cs="Times New Roman"/>
          <w:i/>
          <w:color w:val="FF0000"/>
          <w:sz w:val="28"/>
          <w:szCs w:val="28"/>
        </w:rPr>
      </w:pPr>
      <w:r>
        <w:rPr>
          <w:b/>
          <w:bCs/>
          <w:noProof/>
          <w:color w:val="000000"/>
          <w:sz w:val="28"/>
          <w:szCs w:val="28"/>
          <w:bdr w:val="none" w:sz="0" w:space="0" w:color="auto" w:frame="1"/>
          <w:lang w:val="en-US"/>
        </w:rPr>
        <w:drawing>
          <wp:inline distT="0" distB="0" distL="0" distR="0">
            <wp:extent cx="5732890" cy="1677725"/>
            <wp:effectExtent l="0" t="0" r="1270" b="0"/>
            <wp:docPr id="4" name="Picture 4" descr="https://lh7-us.googleusercontent.com/_kPdbX9XyfmONGOauBa2L72NUfyPc0uH4GeToo1B1OWEfYZp0ABkdpVI89G30lWxnYWxTBoYOwA_cSQzcwbwOUqaXa0iST1RGe3I2J97GhVF7VP0BlHd8b8UsGJaV7WwYLrl18y8hppORUkTFVkBr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_kPdbX9XyfmONGOauBa2L72NUfyPc0uH4GeToo1B1OWEfYZp0ABkdpVI89G30lWxnYWxTBoYOwA_cSQzcwbwOUqaXa0iST1RGe3I2J97GhVF7VP0BlHd8b8UsGJaV7WwYLrl18y8hppORUkTFVkBry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955" cy="1678622"/>
                    </a:xfrm>
                    <a:prstGeom prst="rect">
                      <a:avLst/>
                    </a:prstGeom>
                    <a:noFill/>
                    <a:ln>
                      <a:noFill/>
                    </a:ln>
                  </pic:spPr>
                </pic:pic>
              </a:graphicData>
            </a:graphic>
          </wp:inline>
        </w:drawing>
      </w:r>
      <w:r w:rsidR="004043D1" w:rsidRPr="00B25746">
        <w:rPr>
          <w:rFonts w:ascii="Times New Roman" w:eastAsia="Times New Roman" w:hAnsi="Times New Roman" w:cs="Times New Roman"/>
          <w:i/>
          <w:color w:val="000000" w:themeColor="text1"/>
          <w:sz w:val="28"/>
          <w:szCs w:val="28"/>
        </w:rPr>
        <w:t>Hình 2.2.1. Sơ đồ đi dây mạng các phòng</w:t>
      </w:r>
    </w:p>
    <w:p w:rsidR="001605FE" w:rsidRPr="007250F7" w:rsidRDefault="004043D1">
      <w:pPr>
        <w:ind w:firstLine="140"/>
        <w:rPr>
          <w:rFonts w:ascii="Times New Roman" w:eastAsia="Times New Roman" w:hAnsi="Times New Roman" w:cs="Times New Roman"/>
          <w:b/>
          <w:sz w:val="28"/>
          <w:szCs w:val="28"/>
        </w:rPr>
      </w:pPr>
      <w:r w:rsidRPr="007250F7">
        <w:rPr>
          <w:rFonts w:ascii="Times New Roman" w:eastAsia="Times New Roman" w:hAnsi="Times New Roman" w:cs="Times New Roman"/>
          <w:b/>
          <w:sz w:val="28"/>
          <w:szCs w:val="28"/>
        </w:rPr>
        <w:t>2.2.2. Thiết kế mô hình vật lý</w:t>
      </w:r>
    </w:p>
    <w:p w:rsidR="001605FE" w:rsidRDefault="00B03F77">
      <w:pPr>
        <w:spacing w:after="0"/>
        <w:ind w:left="360"/>
        <w:rPr>
          <w:rFonts w:ascii="Times New Roman" w:eastAsia="Times New Roman" w:hAnsi="Times New Roman" w:cs="Times New Roman"/>
          <w:color w:val="000000"/>
          <w:sz w:val="28"/>
          <w:szCs w:val="28"/>
          <w:lang w:val="en-US"/>
        </w:rPr>
      </w:pPr>
      <w:r w:rsidRPr="007250F7">
        <w:rPr>
          <w:rFonts w:ascii="Times New Roman" w:eastAsia="Times New Roman" w:hAnsi="Times New Roman" w:cs="Times New Roman"/>
          <w:color w:val="000000"/>
          <w:sz w:val="28"/>
          <w:szCs w:val="28"/>
        </w:rPr>
        <w:t>- Phòng Hành chính (404</w:t>
      </w:r>
      <w:r w:rsidR="004043D1" w:rsidRPr="007250F7">
        <w:rPr>
          <w:rFonts w:ascii="Times New Roman" w:eastAsia="Times New Roman" w:hAnsi="Times New Roman" w:cs="Times New Roman"/>
          <w:color w:val="000000"/>
          <w:sz w:val="28"/>
          <w:szCs w:val="28"/>
        </w:rPr>
        <w:t xml:space="preserve"> - A8):</w:t>
      </w:r>
    </w:p>
    <w:p w:rsidR="00A046B1" w:rsidRDefault="00A046B1">
      <w:pPr>
        <w:spacing w:after="0"/>
        <w:ind w:left="360"/>
        <w:rPr>
          <w:rFonts w:ascii="Times New Roman" w:eastAsia="Times New Roman" w:hAnsi="Times New Roman" w:cs="Times New Roman"/>
          <w:color w:val="000000"/>
          <w:sz w:val="28"/>
          <w:szCs w:val="28"/>
          <w:lang w:val="en-US"/>
        </w:rPr>
      </w:pPr>
    </w:p>
    <w:p w:rsidR="00A046B1" w:rsidRPr="00A046B1" w:rsidRDefault="00A046B1">
      <w:pPr>
        <w:spacing w:after="0"/>
        <w:ind w:left="360"/>
        <w:rPr>
          <w:rFonts w:ascii="Times New Roman" w:eastAsia="Times New Roman" w:hAnsi="Times New Roman" w:cs="Times New Roman"/>
          <w:color w:val="000000"/>
          <w:sz w:val="28"/>
          <w:szCs w:val="28"/>
          <w:lang w:val="en-US"/>
        </w:rPr>
      </w:pPr>
    </w:p>
    <w:p w:rsidR="001605FE" w:rsidRPr="007250F7" w:rsidRDefault="00B03F77">
      <w:pPr>
        <w:spacing w:after="0"/>
        <w:ind w:left="360"/>
        <w:jc w:val="center"/>
        <w:rPr>
          <w:rFonts w:ascii="Times New Roman" w:hAnsi="Times New Roman" w:cs="Times New Roman"/>
          <w:color w:val="000000"/>
        </w:rPr>
      </w:pPr>
      <w:r w:rsidRPr="007250F7">
        <w:rPr>
          <w:rFonts w:ascii="Times New Roman" w:hAnsi="Times New Roman" w:cs="Times New Roman"/>
          <w:b/>
          <w:bCs/>
          <w:noProof/>
          <w:color w:val="000000"/>
          <w:sz w:val="28"/>
          <w:szCs w:val="28"/>
          <w:bdr w:val="none" w:sz="0" w:space="0" w:color="auto" w:frame="1"/>
          <w:lang w:val="en-US"/>
        </w:rPr>
        <w:drawing>
          <wp:inline distT="0" distB="0" distL="0" distR="0" wp14:anchorId="0D1C47BE" wp14:editId="10F90DE8">
            <wp:extent cx="5788549" cy="3220278"/>
            <wp:effectExtent l="0" t="0" r="3175" b="0"/>
            <wp:docPr id="3" name="Picture 3" descr="https://lh7-us.googleusercontent.com/AS3saapnOHe8LApSXrqrmowrSMyo6LEaBnsMgwOkV8C5F-n5N0jRObdRZt8jb2toWsT7yKANv9Fhubzd4L9ve5u_ZHhnI0MB8ONzCZJoHOFEMdAG4qFnnJ9IHr5NzsGyV_4N4Wxuiolwa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AS3saapnOHe8LApSXrqrmowrSMyo6LEaBnsMgwOkV8C5F-n5N0jRObdRZt8jb2toWsT7yKANv9Fhubzd4L9ve5u_ZHhnI0MB8ONzCZJoHOFEMdAG4qFnnJ9IHr5NzsGyV_4N4WxuiolwaEH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3222106"/>
                    </a:xfrm>
                    <a:prstGeom prst="rect">
                      <a:avLst/>
                    </a:prstGeom>
                    <a:noFill/>
                    <a:ln>
                      <a:noFill/>
                    </a:ln>
                  </pic:spPr>
                </pic:pic>
              </a:graphicData>
            </a:graphic>
          </wp:inline>
        </w:drawing>
      </w:r>
    </w:p>
    <w:p w:rsidR="001605FE" w:rsidRPr="007250F7" w:rsidRDefault="004043D1">
      <w:pPr>
        <w:spacing w:after="0"/>
        <w:ind w:left="360"/>
        <w:jc w:val="center"/>
        <w:rPr>
          <w:rFonts w:ascii="Times New Roman" w:eastAsia="Times New Roman" w:hAnsi="Times New Roman" w:cs="Times New Roman"/>
          <w:i/>
          <w:color w:val="000000"/>
          <w:sz w:val="28"/>
          <w:szCs w:val="28"/>
        </w:rPr>
      </w:pPr>
      <w:bookmarkStart w:id="12" w:name="_heading=h.1ksv4uv" w:colFirst="0" w:colLast="0"/>
      <w:bookmarkEnd w:id="12"/>
      <w:r w:rsidRPr="007250F7">
        <w:rPr>
          <w:rFonts w:ascii="Times New Roman" w:eastAsia="Times New Roman" w:hAnsi="Times New Roman" w:cs="Times New Roman"/>
          <w:i/>
          <w:color w:val="000000"/>
          <w:sz w:val="28"/>
          <w:szCs w:val="28"/>
        </w:rPr>
        <w:t>Hình 2.</w:t>
      </w:r>
      <w:r w:rsidR="00B03F77" w:rsidRPr="007250F7">
        <w:rPr>
          <w:rFonts w:ascii="Times New Roman" w:eastAsia="Times New Roman" w:hAnsi="Times New Roman" w:cs="Times New Roman"/>
          <w:i/>
          <w:color w:val="000000"/>
          <w:sz w:val="28"/>
          <w:szCs w:val="28"/>
        </w:rPr>
        <w:t>2.2. Sơ đồ đi dây mạng phòng 404</w:t>
      </w:r>
    </w:p>
    <w:p w:rsidR="00FF3641" w:rsidRDefault="00FF3641">
      <w:pPr>
        <w:spacing w:after="0"/>
        <w:ind w:left="360"/>
        <w:rPr>
          <w:rFonts w:ascii="Times New Roman" w:eastAsia="Times New Roman" w:hAnsi="Times New Roman" w:cs="Times New Roman"/>
          <w:color w:val="000000"/>
          <w:sz w:val="28"/>
          <w:szCs w:val="28"/>
          <w:lang w:val="en-US"/>
        </w:rPr>
      </w:pPr>
    </w:p>
    <w:p w:rsidR="00FF3641" w:rsidRDefault="00FF3641">
      <w:pPr>
        <w:spacing w:after="0"/>
        <w:ind w:left="360"/>
        <w:rPr>
          <w:rFonts w:ascii="Times New Roman" w:eastAsia="Times New Roman" w:hAnsi="Times New Roman" w:cs="Times New Roman"/>
          <w:color w:val="000000"/>
          <w:sz w:val="28"/>
          <w:szCs w:val="28"/>
          <w:lang w:val="en-US"/>
        </w:rPr>
      </w:pPr>
    </w:p>
    <w:p w:rsidR="001605FE" w:rsidRDefault="00B03F77">
      <w:pPr>
        <w:spacing w:after="0"/>
        <w:ind w:left="360"/>
        <w:rPr>
          <w:rFonts w:ascii="Times New Roman" w:eastAsia="Times New Roman" w:hAnsi="Times New Roman" w:cs="Times New Roman"/>
          <w:color w:val="000000"/>
          <w:sz w:val="28"/>
          <w:szCs w:val="28"/>
          <w:lang w:val="en-US"/>
        </w:rPr>
      </w:pPr>
      <w:r w:rsidRPr="007250F7">
        <w:rPr>
          <w:rFonts w:ascii="Times New Roman" w:eastAsia="Times New Roman" w:hAnsi="Times New Roman" w:cs="Times New Roman"/>
          <w:color w:val="000000"/>
          <w:sz w:val="28"/>
          <w:szCs w:val="28"/>
        </w:rPr>
        <w:lastRenderedPageBreak/>
        <w:t>- Phòng Vật tư (403 – A9</w:t>
      </w:r>
      <w:r w:rsidR="004043D1" w:rsidRPr="007250F7">
        <w:rPr>
          <w:rFonts w:ascii="Times New Roman" w:eastAsia="Times New Roman" w:hAnsi="Times New Roman" w:cs="Times New Roman"/>
          <w:color w:val="000000"/>
          <w:sz w:val="28"/>
          <w:szCs w:val="28"/>
        </w:rPr>
        <w:t>):</w:t>
      </w:r>
    </w:p>
    <w:p w:rsidR="00A046B1" w:rsidRPr="00A046B1" w:rsidRDefault="00A046B1">
      <w:pPr>
        <w:spacing w:after="0"/>
        <w:ind w:left="360"/>
        <w:rPr>
          <w:rFonts w:ascii="Times New Roman" w:eastAsia="Times New Roman" w:hAnsi="Times New Roman" w:cs="Times New Roman"/>
          <w:color w:val="000000"/>
          <w:sz w:val="28"/>
          <w:szCs w:val="28"/>
          <w:lang w:val="en-US"/>
        </w:rPr>
      </w:pPr>
    </w:p>
    <w:p w:rsidR="001605FE" w:rsidRPr="007250F7" w:rsidRDefault="00B03F77">
      <w:pPr>
        <w:spacing w:after="0"/>
        <w:ind w:left="360"/>
        <w:jc w:val="center"/>
        <w:rPr>
          <w:rFonts w:ascii="Times New Roman" w:eastAsia="Times New Roman" w:hAnsi="Times New Roman" w:cs="Times New Roman"/>
          <w:color w:val="000000"/>
          <w:sz w:val="28"/>
          <w:szCs w:val="28"/>
        </w:rPr>
      </w:pPr>
      <w:r w:rsidRPr="007250F7">
        <w:rPr>
          <w:rFonts w:ascii="Times New Roman" w:hAnsi="Times New Roman" w:cs="Times New Roman"/>
          <w:b/>
          <w:bCs/>
          <w:noProof/>
          <w:color w:val="000000"/>
          <w:sz w:val="28"/>
          <w:szCs w:val="28"/>
          <w:bdr w:val="none" w:sz="0" w:space="0" w:color="auto" w:frame="1"/>
          <w:lang w:val="en-US"/>
        </w:rPr>
        <w:drawing>
          <wp:inline distT="0" distB="0" distL="0" distR="0" wp14:anchorId="3D973481" wp14:editId="6CC60DAE">
            <wp:extent cx="5730650" cy="3077155"/>
            <wp:effectExtent l="0" t="0" r="3810" b="9525"/>
            <wp:docPr id="19" name="Picture 19" descr="https://lh7-us.googleusercontent.com/AS3saapnOHe8LApSXrqrmowrSMyo6LEaBnsMgwOkV8C5F-n5N0jRObdRZt8jb2toWsT7yKANv9Fhubzd4L9ve5u_ZHhnI0MB8ONzCZJoHOFEMdAG4qFnnJ9IHr5NzsGyV_4N4Wxuiolwa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AS3saapnOHe8LApSXrqrmowrSMyo6LEaBnsMgwOkV8C5F-n5N0jRObdRZt8jb2toWsT7yKANv9Fhubzd4L9ve5u_ZHhnI0MB8ONzCZJoHOFEMdAG4qFnnJ9IHr5NzsGyV_4N4WxuiolwaEH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955" cy="3080004"/>
                    </a:xfrm>
                    <a:prstGeom prst="rect">
                      <a:avLst/>
                    </a:prstGeom>
                    <a:noFill/>
                    <a:ln>
                      <a:noFill/>
                    </a:ln>
                  </pic:spPr>
                </pic:pic>
              </a:graphicData>
            </a:graphic>
          </wp:inline>
        </w:drawing>
      </w:r>
    </w:p>
    <w:p w:rsidR="001605FE" w:rsidRPr="007250F7" w:rsidRDefault="004043D1">
      <w:pPr>
        <w:spacing w:after="0"/>
        <w:jc w:val="center"/>
        <w:rPr>
          <w:rFonts w:ascii="Times New Roman" w:eastAsia="Times New Roman" w:hAnsi="Times New Roman" w:cs="Times New Roman"/>
          <w:i/>
          <w:color w:val="000000"/>
          <w:sz w:val="28"/>
          <w:szCs w:val="28"/>
        </w:rPr>
      </w:pPr>
      <w:r w:rsidRPr="007250F7">
        <w:rPr>
          <w:rFonts w:ascii="Times New Roman" w:eastAsia="Times New Roman" w:hAnsi="Times New Roman" w:cs="Times New Roman"/>
          <w:i/>
          <w:color w:val="000000"/>
          <w:sz w:val="28"/>
          <w:szCs w:val="28"/>
        </w:rPr>
        <w:t>Hình 2.</w:t>
      </w:r>
      <w:r w:rsidR="00B03F77" w:rsidRPr="007250F7">
        <w:rPr>
          <w:rFonts w:ascii="Times New Roman" w:eastAsia="Times New Roman" w:hAnsi="Times New Roman" w:cs="Times New Roman"/>
          <w:i/>
          <w:color w:val="000000"/>
          <w:sz w:val="28"/>
          <w:szCs w:val="28"/>
        </w:rPr>
        <w:t>2.3. Sơ đồ đi dây mạng phòng 403</w:t>
      </w:r>
    </w:p>
    <w:p w:rsidR="001605FE" w:rsidRPr="007250F7" w:rsidRDefault="001605FE">
      <w:pPr>
        <w:spacing w:after="0"/>
        <w:ind w:left="360"/>
        <w:rPr>
          <w:rFonts w:ascii="Times New Roman" w:eastAsia="Times New Roman" w:hAnsi="Times New Roman" w:cs="Times New Roman"/>
          <w:color w:val="000000"/>
          <w:sz w:val="28"/>
          <w:szCs w:val="28"/>
        </w:rPr>
      </w:pPr>
    </w:p>
    <w:p w:rsidR="001605FE" w:rsidRDefault="004043D1">
      <w:pPr>
        <w:spacing w:after="0"/>
        <w:ind w:left="360"/>
        <w:rPr>
          <w:rFonts w:ascii="Times New Roman" w:eastAsia="Times New Roman" w:hAnsi="Times New Roman" w:cs="Times New Roman"/>
          <w:color w:val="000000"/>
          <w:sz w:val="28"/>
          <w:szCs w:val="28"/>
          <w:lang w:val="en-US"/>
        </w:rPr>
      </w:pPr>
      <w:r w:rsidRPr="007250F7">
        <w:rPr>
          <w:rFonts w:ascii="Times New Roman" w:eastAsia="Times New Roman" w:hAnsi="Times New Roman" w:cs="Times New Roman"/>
          <w:color w:val="000000"/>
          <w:sz w:val="28"/>
          <w:szCs w:val="28"/>
        </w:rPr>
        <w:t>- P</w:t>
      </w:r>
      <w:r w:rsidR="00951CD3" w:rsidRPr="007250F7">
        <w:rPr>
          <w:rFonts w:ascii="Times New Roman" w:eastAsia="Times New Roman" w:hAnsi="Times New Roman" w:cs="Times New Roman"/>
          <w:color w:val="000000"/>
          <w:sz w:val="28"/>
          <w:szCs w:val="28"/>
        </w:rPr>
        <w:t>hòng Tài chính Kế toán (402 – A9</w:t>
      </w:r>
      <w:r w:rsidRPr="007250F7">
        <w:rPr>
          <w:rFonts w:ascii="Times New Roman" w:eastAsia="Times New Roman" w:hAnsi="Times New Roman" w:cs="Times New Roman"/>
          <w:color w:val="000000"/>
          <w:sz w:val="28"/>
          <w:szCs w:val="28"/>
        </w:rPr>
        <w:t>):</w:t>
      </w:r>
    </w:p>
    <w:p w:rsidR="00A046B1" w:rsidRPr="00A046B1" w:rsidRDefault="00A046B1">
      <w:pPr>
        <w:spacing w:after="0"/>
        <w:ind w:left="360"/>
        <w:rPr>
          <w:rFonts w:ascii="Times New Roman" w:eastAsia="Times New Roman" w:hAnsi="Times New Roman" w:cs="Times New Roman"/>
          <w:color w:val="000000"/>
          <w:sz w:val="28"/>
          <w:szCs w:val="28"/>
          <w:lang w:val="en-US"/>
        </w:rPr>
      </w:pPr>
    </w:p>
    <w:p w:rsidR="001605FE" w:rsidRPr="007250F7" w:rsidRDefault="00D72E60">
      <w:pPr>
        <w:ind w:left="360"/>
        <w:jc w:val="center"/>
        <w:rPr>
          <w:rFonts w:ascii="Times New Roman" w:eastAsia="Times New Roman" w:hAnsi="Times New Roman" w:cs="Times New Roman"/>
          <w:color w:val="000000"/>
          <w:sz w:val="28"/>
          <w:szCs w:val="28"/>
        </w:rPr>
      </w:pPr>
      <w:r w:rsidRPr="00D72E60">
        <w:rPr>
          <w:rFonts w:ascii="Times New Roman" w:eastAsia="Times New Roman" w:hAnsi="Times New Roman" w:cs="Times New Roman"/>
          <w:noProof/>
          <w:color w:val="000000"/>
          <w:sz w:val="28"/>
          <w:szCs w:val="28"/>
          <w:lang w:val="en-US"/>
        </w:rPr>
        <w:drawing>
          <wp:inline distT="0" distB="0" distL="0" distR="0" wp14:anchorId="0D737DAC" wp14:editId="28176050">
            <wp:extent cx="5788550" cy="3578087"/>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580118"/>
                    </a:xfrm>
                    <a:prstGeom prst="rect">
                      <a:avLst/>
                    </a:prstGeom>
                  </pic:spPr>
                </pic:pic>
              </a:graphicData>
            </a:graphic>
          </wp:inline>
        </w:drawing>
      </w:r>
    </w:p>
    <w:p w:rsidR="001605FE" w:rsidRDefault="004043D1" w:rsidP="00816A20">
      <w:pPr>
        <w:jc w:val="center"/>
        <w:rPr>
          <w:rFonts w:ascii="Times New Roman" w:eastAsia="Times New Roman" w:hAnsi="Times New Roman" w:cs="Times New Roman"/>
          <w:i/>
          <w:sz w:val="28"/>
          <w:szCs w:val="28"/>
        </w:rPr>
      </w:pPr>
      <w:r w:rsidRPr="007250F7">
        <w:rPr>
          <w:rFonts w:ascii="Times New Roman" w:eastAsia="Times New Roman" w:hAnsi="Times New Roman" w:cs="Times New Roman"/>
          <w:i/>
          <w:sz w:val="28"/>
          <w:szCs w:val="28"/>
        </w:rPr>
        <w:t>Hình 2.2.4. Sơ đồ đi dây mạng phòng 402</w:t>
      </w:r>
    </w:p>
    <w:p w:rsidR="00487956" w:rsidRDefault="00487956" w:rsidP="00487956">
      <w:pPr>
        <w:rPr>
          <w:rFonts w:ascii="Times New Roman" w:eastAsia="Times New Roman" w:hAnsi="Times New Roman" w:cs="Times New Roman"/>
          <w:b/>
          <w:sz w:val="28"/>
          <w:szCs w:val="28"/>
          <w:lang w:val="en-GB"/>
        </w:rPr>
      </w:pPr>
      <w:r w:rsidRPr="00487956">
        <w:rPr>
          <w:rFonts w:ascii="Times New Roman" w:eastAsia="Times New Roman" w:hAnsi="Times New Roman" w:cs="Times New Roman"/>
          <w:b/>
          <w:sz w:val="28"/>
          <w:szCs w:val="28"/>
          <w:lang w:val="en-GB"/>
        </w:rPr>
        <w:lastRenderedPageBreak/>
        <w:t>Chú thích:</w:t>
      </w:r>
    </w:p>
    <w:p w:rsidR="00487956" w:rsidRPr="00487956" w:rsidRDefault="00D72E60" w:rsidP="00487956">
      <w:pPr>
        <w:rPr>
          <w:rFonts w:ascii="Times New Roman" w:eastAsia="Times New Roman" w:hAnsi="Times New Roman" w:cs="Times New Roman"/>
          <w:b/>
          <w:sz w:val="28"/>
          <w:szCs w:val="28"/>
          <w:lang w:val="en-GB"/>
        </w:rPr>
      </w:pPr>
      <w:r w:rsidRPr="00D72E60">
        <w:rPr>
          <w:rFonts w:ascii="Times New Roman" w:eastAsia="Times New Roman" w:hAnsi="Times New Roman" w:cs="Times New Roman"/>
          <w:b/>
          <w:noProof/>
          <w:sz w:val="28"/>
          <w:szCs w:val="28"/>
          <w:lang w:val="en-US"/>
        </w:rPr>
        <w:drawing>
          <wp:inline distT="0" distB="0" distL="0" distR="0" wp14:anchorId="0E30B051" wp14:editId="465DA3E6">
            <wp:extent cx="2735249" cy="93825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3845" cy="948063"/>
                    </a:xfrm>
                    <a:prstGeom prst="rect">
                      <a:avLst/>
                    </a:prstGeom>
                  </pic:spPr>
                </pic:pic>
              </a:graphicData>
            </a:graphic>
          </wp:inline>
        </w:drawing>
      </w:r>
    </w:p>
    <w:p w:rsidR="001605FE" w:rsidRPr="007250F7" w:rsidRDefault="004043D1" w:rsidP="00DB7FC8">
      <w:pPr>
        <w:pStyle w:val="Heading5"/>
        <w:numPr>
          <w:ilvl w:val="1"/>
          <w:numId w:val="31"/>
        </w:numPr>
        <w:spacing w:line="240" w:lineRule="auto"/>
      </w:pPr>
      <w:bookmarkStart w:id="13" w:name="_Toc154514208"/>
      <w:r w:rsidRPr="007250F7">
        <w:t>Kế hoạch triển khai, chi phi lắp đặt</w:t>
      </w:r>
      <w:bookmarkEnd w:id="13"/>
    </w:p>
    <w:p w:rsidR="001605FE" w:rsidRPr="007250F7" w:rsidRDefault="004043D1" w:rsidP="00816A20">
      <w:pPr>
        <w:pStyle w:val="Heading6"/>
        <w:spacing w:line="240" w:lineRule="auto"/>
        <w:ind w:left="0" w:firstLine="0"/>
      </w:pPr>
      <w:bookmarkStart w:id="14" w:name="_Toc154514209"/>
      <w:r w:rsidRPr="007250F7">
        <w:t>2.3.1</w:t>
      </w:r>
      <w:r w:rsidRPr="007250F7">
        <w:tab/>
        <w:t>Số dây cần sử dụng</w:t>
      </w:r>
      <w:bookmarkEnd w:id="14"/>
    </w:p>
    <w:p w:rsidR="001605FE" w:rsidRPr="007250F7" w:rsidRDefault="004043D1" w:rsidP="00816A20">
      <w:pPr>
        <w:spacing w:line="240" w:lineRule="auto"/>
        <w:jc w:val="both"/>
        <w:rPr>
          <w:rFonts w:ascii="Times New Roman" w:eastAsia="Times New Roman" w:hAnsi="Times New Roman" w:cs="Times New Roman"/>
          <w:b/>
          <w:sz w:val="28"/>
          <w:szCs w:val="28"/>
        </w:rPr>
      </w:pPr>
      <w:r w:rsidRPr="007250F7">
        <w:rPr>
          <w:rFonts w:ascii="Times New Roman" w:eastAsia="Times New Roman" w:hAnsi="Times New Roman" w:cs="Times New Roman"/>
          <w:sz w:val="28"/>
          <w:szCs w:val="28"/>
        </w:rPr>
        <w:t xml:space="preserve">* </w:t>
      </w:r>
      <w:r w:rsidRPr="007250F7">
        <w:rPr>
          <w:rFonts w:ascii="Times New Roman" w:eastAsia="Times New Roman" w:hAnsi="Times New Roman" w:cs="Times New Roman"/>
          <w:b/>
          <w:sz w:val="28"/>
          <w:szCs w:val="28"/>
        </w:rPr>
        <w:t xml:space="preserve">Dây mạng phòng hành </w:t>
      </w:r>
      <w:r w:rsidR="007B19F4" w:rsidRPr="007250F7">
        <w:rPr>
          <w:rFonts w:ascii="Times New Roman" w:eastAsia="Times New Roman" w:hAnsi="Times New Roman" w:cs="Times New Roman"/>
          <w:b/>
          <w:sz w:val="28"/>
          <w:szCs w:val="28"/>
        </w:rPr>
        <w:t>chính:</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Các máy tính được chia làm 4 dãy: </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2 dãy gồm 3 máy, 2 dãy 2 máy và 1 máy cho trưởng phòng.</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Khoảng cách giữa hai máy là: 1m.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nhất: Độ dài dây nối từ máy đầu tiên đến switch là 6m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2 là 7m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thứ 3 là 8m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hai: Độ dài dây nối từ máy đầu tiên đến switch là 6.5m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thứ 2 là 7.5m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thứ 3 là 8.5m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ba: Độ dài dây nối từ máy đầu tiên đến switch là 13m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2 là 14m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 xml:space="preserve">Dãy thứ </w:t>
      </w:r>
      <w:r w:rsidRPr="007250F7">
        <w:rPr>
          <w:rFonts w:ascii="Times New Roman" w:eastAsia="Times New Roman" w:hAnsi="Times New Roman" w:cs="Times New Roman"/>
          <w:color w:val="000000"/>
          <w:sz w:val="28"/>
          <w:szCs w:val="28"/>
          <w:shd w:val="clear" w:color="auto" w:fill="FFFFFF"/>
        </w:rPr>
        <w:t>tư</w:t>
      </w:r>
      <w:r w:rsidRPr="007250F7">
        <w:rPr>
          <w:rFonts w:ascii="Times New Roman" w:eastAsia="Times New Roman" w:hAnsi="Times New Roman" w:cs="Times New Roman"/>
          <w:color w:val="000000"/>
          <w:sz w:val="28"/>
          <w:szCs w:val="28"/>
          <w:shd w:val="clear" w:color="auto" w:fill="FFFFFF"/>
          <w:lang w:val="en-US"/>
        </w:rPr>
        <w:t>: Độ dài dây nối từ máy đầu tiên đến switch là 13.5m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2 là 14.5m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dây nối từ máy tính trưởng phòng đến switch là: 15.25m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switch đến máy chiếu: 2m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switch đến máy in: 9.5m</w:t>
      </w:r>
    </w:p>
    <w:p w:rsidR="001605FE" w:rsidRPr="007250F7" w:rsidRDefault="007B19F4" w:rsidP="007B19F4">
      <w:pPr>
        <w:spacing w:before="240" w:after="240" w:line="240" w:lineRule="auto"/>
        <w:rPr>
          <w:rFonts w:ascii="Times New Roman" w:eastAsia="Times New Roman" w:hAnsi="Times New Roman" w:cs="Times New Roman"/>
          <w:color w:val="000000"/>
          <w:sz w:val="24"/>
          <w:szCs w:val="24"/>
        </w:rPr>
      </w:pPr>
      <w:r w:rsidRPr="007250F7">
        <w:rPr>
          <w:rFonts w:ascii="Times New Roman" w:eastAsia="Times New Roman" w:hAnsi="Times New Roman" w:cs="Times New Roman"/>
          <w:color w:val="000000"/>
          <w:sz w:val="14"/>
          <w:szCs w:val="14"/>
          <w:shd w:val="clear" w:color="auto" w:fill="FFFFFF"/>
          <w:lang w:val="en-US"/>
        </w:rPr>
        <w:t> </w:t>
      </w:r>
      <w:r w:rsidRPr="007250F7">
        <w:rPr>
          <w:rFonts w:ascii="Times New Roman" w:eastAsia="Times New Roman" w:hAnsi="Times New Roman" w:cs="Times New Roman"/>
          <w:color w:val="000000"/>
          <w:sz w:val="28"/>
          <w:szCs w:val="28"/>
          <w:shd w:val="clear" w:color="auto" w:fill="FFFFFF"/>
          <w:lang w:val="en-US"/>
        </w:rPr>
        <w:t xml:space="preserve">Độ dài dây nối từ switch đến router phòng 402 A9 là </w:t>
      </w:r>
      <w:r w:rsidRPr="007250F7">
        <w:rPr>
          <w:rFonts w:ascii="Times New Roman" w:eastAsia="Times New Roman" w:hAnsi="Times New Roman" w:cs="Times New Roman"/>
          <w:color w:val="000000"/>
          <w:sz w:val="28"/>
          <w:szCs w:val="28"/>
          <w:shd w:val="clear" w:color="auto" w:fill="FFFFFF"/>
        </w:rPr>
        <w:t>30m.</w:t>
      </w:r>
    </w:p>
    <w:p w:rsidR="001605FE" w:rsidRPr="007250F7" w:rsidRDefault="004043D1" w:rsidP="00816A20">
      <w:pPr>
        <w:spacing w:line="240" w:lineRule="auto"/>
        <w:jc w:val="both"/>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 xml:space="preserve">* </w:t>
      </w:r>
      <w:r w:rsidRPr="007250F7">
        <w:rPr>
          <w:rFonts w:ascii="Times New Roman" w:eastAsia="Times New Roman" w:hAnsi="Times New Roman" w:cs="Times New Roman"/>
          <w:b/>
          <w:sz w:val="28"/>
          <w:szCs w:val="28"/>
        </w:rPr>
        <w:t>Dây mạng phòng vật tư:</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Các máy tính được chia làm 4 dãy: </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lastRenderedPageBreak/>
        <w:t>2 dãy gồm 3 máy, 2 dãy 2 máy và 1 máy cho trưởng phòng.</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Khoảng cách giữa hai máy là: 1m.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nhất: Độ dài dây nối từ máy đầu tiên đến switch là 6m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mays 2 là 7m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thứ 3 là 8m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hai: Độ dài dây nối từ máy đầu tiên đến switch là 6.5m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mays 2 là 7.5m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thứ 3 là 8.5m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ba: Độ dài dây nối từ máy đầu tiên đến switch là 13m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máy 2 là 14m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 xml:space="preserve">Dãy thứ </w:t>
      </w:r>
      <w:r w:rsidRPr="007250F7">
        <w:rPr>
          <w:rFonts w:ascii="Times New Roman" w:eastAsia="Times New Roman" w:hAnsi="Times New Roman" w:cs="Times New Roman"/>
          <w:color w:val="000000"/>
          <w:sz w:val="28"/>
          <w:szCs w:val="28"/>
          <w:shd w:val="clear" w:color="auto" w:fill="FFFFFF"/>
        </w:rPr>
        <w:t>tư</w:t>
      </w:r>
      <w:r w:rsidRPr="007250F7">
        <w:rPr>
          <w:rFonts w:ascii="Times New Roman" w:eastAsia="Times New Roman" w:hAnsi="Times New Roman" w:cs="Times New Roman"/>
          <w:color w:val="000000"/>
          <w:sz w:val="28"/>
          <w:szCs w:val="28"/>
          <w:shd w:val="clear" w:color="auto" w:fill="FFFFFF"/>
          <w:lang w:val="en-US"/>
        </w:rPr>
        <w:t>: Độ dài dây nối từ máy đầu tiên đến switch là 13.5m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dây nối từ switch đến mays 2 là 14.5m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dây nối từ máy tính trưởng phòng đến switch là: 15.25m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switch đến máy chiếu: 2m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switch đến máy in: 9.5m</w:t>
      </w:r>
    </w:p>
    <w:p w:rsidR="001605FE" w:rsidRPr="007250F7" w:rsidRDefault="007B19F4" w:rsidP="007B19F4">
      <w:pPr>
        <w:spacing w:line="240" w:lineRule="auto"/>
        <w:rPr>
          <w:rFonts w:ascii="Times New Roman" w:eastAsia="Times New Roman" w:hAnsi="Times New Roman" w:cs="Times New Roman"/>
          <w:sz w:val="28"/>
          <w:szCs w:val="28"/>
        </w:rPr>
      </w:pPr>
      <w:r w:rsidRPr="007250F7">
        <w:rPr>
          <w:rFonts w:ascii="Times New Roman" w:eastAsia="Times New Roman" w:hAnsi="Times New Roman" w:cs="Times New Roman"/>
          <w:color w:val="000000"/>
          <w:sz w:val="14"/>
          <w:szCs w:val="14"/>
          <w:shd w:val="clear" w:color="auto" w:fill="FFFFFF"/>
          <w:lang w:val="en-US"/>
        </w:rPr>
        <w:t> </w:t>
      </w:r>
      <w:r w:rsidRPr="007250F7">
        <w:rPr>
          <w:rFonts w:ascii="Times New Roman" w:eastAsia="Times New Roman" w:hAnsi="Times New Roman" w:cs="Times New Roman"/>
          <w:color w:val="000000"/>
          <w:sz w:val="28"/>
          <w:szCs w:val="28"/>
          <w:shd w:val="clear" w:color="auto" w:fill="FFFFFF"/>
          <w:lang w:val="en-US"/>
        </w:rPr>
        <w:t>Độ dài dây nối từ switch đến router phòng 402 A9 là 21m</w:t>
      </w:r>
      <w:r w:rsidR="004043D1" w:rsidRPr="007250F7">
        <w:rPr>
          <w:rFonts w:ascii="Times New Roman" w:eastAsia="Times New Roman" w:hAnsi="Times New Roman" w:cs="Times New Roman"/>
          <w:sz w:val="28"/>
          <w:szCs w:val="28"/>
        </w:rPr>
        <w:t xml:space="preserve"> </w:t>
      </w:r>
    </w:p>
    <w:p w:rsidR="001605FE" w:rsidRPr="007250F7" w:rsidRDefault="004043D1" w:rsidP="00816A20">
      <w:pPr>
        <w:spacing w:line="240" w:lineRule="auto"/>
        <w:jc w:val="both"/>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 xml:space="preserve">* </w:t>
      </w:r>
      <w:r w:rsidRPr="007250F7">
        <w:rPr>
          <w:rFonts w:ascii="Times New Roman" w:eastAsia="Times New Roman" w:hAnsi="Times New Roman" w:cs="Times New Roman"/>
          <w:b/>
          <w:sz w:val="28"/>
          <w:szCs w:val="28"/>
        </w:rPr>
        <w:t>Dây mạng phòng tài chính kế toán:</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Các máy tính được chia làm 3 dãy:</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Mỗi dãy gồm 3 máy, một máy tính trưởng phòng một máy chủ.</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nhất: Độ dài từ switch đến máy tính 1 là 6.5m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từ switch đến máy tính 2 là 7.2m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từ switch đến máy tính 2 là 7.9m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hai: Độ dài từ switch đến máy tính 1 là 6.5m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từ switch đến máy tính 2 là 7.2m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từ switch đến máy tính 2 là 7.9m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Dãy thứ ba: Độ dài từ switch đến máy tính 1 là 8m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lastRenderedPageBreak/>
        <w:tab/>
      </w:r>
      <w:r w:rsidRPr="007250F7">
        <w:rPr>
          <w:rFonts w:ascii="Times New Roman" w:eastAsia="Times New Roman" w:hAnsi="Times New Roman" w:cs="Times New Roman"/>
          <w:color w:val="000000"/>
          <w:sz w:val="28"/>
          <w:szCs w:val="28"/>
          <w:shd w:val="clear" w:color="auto" w:fill="FFFFFF"/>
          <w:lang w:val="en-US"/>
        </w:rPr>
        <w:tab/>
        <w:t>Độ dài từ switch đến máy tính 2 là 8.7m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ab/>
      </w:r>
      <w:r w:rsidRPr="007250F7">
        <w:rPr>
          <w:rFonts w:ascii="Times New Roman" w:eastAsia="Times New Roman" w:hAnsi="Times New Roman" w:cs="Times New Roman"/>
          <w:color w:val="000000"/>
          <w:sz w:val="28"/>
          <w:szCs w:val="28"/>
          <w:shd w:val="clear" w:color="auto" w:fill="FFFFFF"/>
          <w:lang w:val="en-US"/>
        </w:rPr>
        <w:tab/>
        <w:t>Độ dài từ switch đến máy tính 2 là 9.4m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máy tính trưởng phòng đến switch là 6.5m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switch đến máy chiếu: 2m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switch đến máy in: 9.5m</w:t>
      </w:r>
    </w:p>
    <w:p w:rsidR="007B19F4"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từ switch đến router là 0.5 m</w:t>
      </w:r>
    </w:p>
    <w:p w:rsidR="001605FE" w:rsidRPr="007250F7" w:rsidRDefault="007B19F4" w:rsidP="007B19F4">
      <w:pPr>
        <w:spacing w:after="200" w:line="240" w:lineRule="auto"/>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shd w:val="clear" w:color="auto" w:fill="FFFFFF"/>
          <w:lang w:val="en-US"/>
        </w:rPr>
        <w:t>Độ dài router đến máy chủ là 16m</w:t>
      </w:r>
    </w:p>
    <w:p w:rsidR="001605FE" w:rsidRPr="00D30F52" w:rsidRDefault="004043D1" w:rsidP="00816A20">
      <w:pPr>
        <w:pStyle w:val="Heading6"/>
        <w:spacing w:line="240" w:lineRule="auto"/>
        <w:ind w:left="0" w:firstLine="0"/>
        <w:rPr>
          <w:color w:val="auto"/>
        </w:rPr>
      </w:pPr>
      <w:bookmarkStart w:id="15" w:name="_Toc154514210"/>
      <w:r w:rsidRPr="00D30F52">
        <w:rPr>
          <w:color w:val="auto"/>
        </w:rPr>
        <w:t>2.3.2</w:t>
      </w:r>
      <w:r w:rsidRPr="00D30F52">
        <w:rPr>
          <w:color w:val="auto"/>
        </w:rPr>
        <w:tab/>
        <w:t>Độ dài nẹp mạng cần sử dụng</w:t>
      </w:r>
      <w:bookmarkEnd w:id="15"/>
    </w:p>
    <w:p w:rsidR="001605FE" w:rsidRPr="00D30F52" w:rsidRDefault="004043D1" w:rsidP="00816A20">
      <w:pPr>
        <w:numPr>
          <w:ilvl w:val="1"/>
          <w:numId w:val="16"/>
        </w:numPr>
        <w:spacing w:before="240" w:after="240" w:line="240" w:lineRule="auto"/>
        <w:rPr>
          <w:rFonts w:ascii="Times New Roman" w:eastAsia="Times New Roman" w:hAnsi="Times New Roman" w:cs="Times New Roman"/>
          <w:sz w:val="24"/>
          <w:szCs w:val="24"/>
        </w:rPr>
      </w:pPr>
      <w:r w:rsidRPr="00D30F52">
        <w:rPr>
          <w:rFonts w:ascii="Times New Roman" w:eastAsia="Times New Roman" w:hAnsi="Times New Roman" w:cs="Times New Roman"/>
          <w:sz w:val="26"/>
          <w:szCs w:val="26"/>
        </w:rPr>
        <w:t xml:space="preserve">Độ dài nẹp </w:t>
      </w:r>
      <w:r w:rsidR="00A046B1">
        <w:rPr>
          <w:rFonts w:ascii="Times New Roman" w:eastAsia="Times New Roman" w:hAnsi="Times New Roman" w:cs="Times New Roman"/>
          <w:sz w:val="26"/>
          <w:szCs w:val="26"/>
        </w:rPr>
        <w:t xml:space="preserve">mạng của phòng hành chính là: </w:t>
      </w:r>
      <w:r w:rsidR="00A046B1">
        <w:rPr>
          <w:rFonts w:ascii="Times New Roman" w:eastAsia="Times New Roman" w:hAnsi="Times New Roman" w:cs="Times New Roman"/>
          <w:sz w:val="26"/>
          <w:szCs w:val="26"/>
          <w:lang w:val="en-US"/>
        </w:rPr>
        <w:t>38.5</w:t>
      </w:r>
      <w:r w:rsidRPr="00D30F52">
        <w:rPr>
          <w:rFonts w:ascii="Times New Roman" w:eastAsia="Times New Roman" w:hAnsi="Times New Roman" w:cs="Times New Roman"/>
          <w:sz w:val="26"/>
          <w:szCs w:val="26"/>
        </w:rPr>
        <w:t>m</w:t>
      </w:r>
    </w:p>
    <w:p w:rsidR="001605FE" w:rsidRPr="00D30F52" w:rsidRDefault="004043D1" w:rsidP="00816A20">
      <w:pPr>
        <w:numPr>
          <w:ilvl w:val="1"/>
          <w:numId w:val="16"/>
        </w:numPr>
        <w:spacing w:before="240" w:after="240" w:line="240" w:lineRule="auto"/>
        <w:rPr>
          <w:rFonts w:ascii="Times New Roman" w:eastAsia="Times New Roman" w:hAnsi="Times New Roman" w:cs="Times New Roman"/>
          <w:sz w:val="24"/>
          <w:szCs w:val="24"/>
        </w:rPr>
      </w:pPr>
      <w:r w:rsidRPr="00D30F52">
        <w:rPr>
          <w:rFonts w:ascii="Times New Roman" w:eastAsia="Times New Roman" w:hAnsi="Times New Roman" w:cs="Times New Roman"/>
          <w:sz w:val="26"/>
          <w:szCs w:val="26"/>
        </w:rPr>
        <w:t>Độ dài nẹp mạng</w:t>
      </w:r>
      <w:r w:rsidR="00A046B1">
        <w:rPr>
          <w:rFonts w:ascii="Times New Roman" w:eastAsia="Times New Roman" w:hAnsi="Times New Roman" w:cs="Times New Roman"/>
          <w:sz w:val="26"/>
          <w:szCs w:val="26"/>
        </w:rPr>
        <w:t xml:space="preserve"> của phòng vật tư là: </w:t>
      </w:r>
      <w:r w:rsidR="00A046B1">
        <w:rPr>
          <w:rFonts w:ascii="Times New Roman" w:eastAsia="Times New Roman" w:hAnsi="Times New Roman" w:cs="Times New Roman"/>
          <w:sz w:val="26"/>
          <w:szCs w:val="26"/>
          <w:lang w:val="en-US"/>
        </w:rPr>
        <w:t>41</w:t>
      </w:r>
      <w:r w:rsidRPr="00D30F52">
        <w:rPr>
          <w:rFonts w:ascii="Times New Roman" w:eastAsia="Times New Roman" w:hAnsi="Times New Roman" w:cs="Times New Roman"/>
          <w:sz w:val="26"/>
          <w:szCs w:val="26"/>
        </w:rPr>
        <w:t>m</w:t>
      </w:r>
    </w:p>
    <w:p w:rsidR="001605FE" w:rsidRPr="00D30F52" w:rsidRDefault="004043D1" w:rsidP="00816A20">
      <w:pPr>
        <w:numPr>
          <w:ilvl w:val="1"/>
          <w:numId w:val="16"/>
        </w:numPr>
        <w:spacing w:before="240" w:after="240" w:line="240" w:lineRule="auto"/>
        <w:rPr>
          <w:rFonts w:ascii="Times New Roman" w:eastAsia="Times New Roman" w:hAnsi="Times New Roman" w:cs="Times New Roman"/>
          <w:sz w:val="24"/>
          <w:szCs w:val="24"/>
        </w:rPr>
      </w:pPr>
      <w:r w:rsidRPr="00D30F52">
        <w:rPr>
          <w:rFonts w:ascii="Times New Roman" w:eastAsia="Times New Roman" w:hAnsi="Times New Roman" w:cs="Times New Roman"/>
          <w:sz w:val="26"/>
          <w:szCs w:val="26"/>
        </w:rPr>
        <w:t>Độ dài nẹp mạng củ</w:t>
      </w:r>
      <w:r w:rsidR="00A046B1">
        <w:rPr>
          <w:rFonts w:ascii="Times New Roman" w:eastAsia="Times New Roman" w:hAnsi="Times New Roman" w:cs="Times New Roman"/>
          <w:sz w:val="26"/>
          <w:szCs w:val="26"/>
        </w:rPr>
        <w:t>a phòng tài chính kế toán là: 3</w:t>
      </w:r>
      <w:r w:rsidR="00A046B1">
        <w:rPr>
          <w:rFonts w:ascii="Times New Roman" w:eastAsia="Times New Roman" w:hAnsi="Times New Roman" w:cs="Times New Roman"/>
          <w:sz w:val="26"/>
          <w:szCs w:val="26"/>
          <w:lang w:val="en-US"/>
        </w:rPr>
        <w:t>8.5</w:t>
      </w:r>
      <w:r w:rsidRPr="00D30F52">
        <w:rPr>
          <w:rFonts w:ascii="Times New Roman" w:eastAsia="Times New Roman" w:hAnsi="Times New Roman" w:cs="Times New Roman"/>
          <w:sz w:val="26"/>
          <w:szCs w:val="26"/>
        </w:rPr>
        <w:t>m</w:t>
      </w:r>
    </w:p>
    <w:p w:rsidR="001605FE" w:rsidRPr="00D30F52" w:rsidRDefault="00986EF9" w:rsidP="00816A20">
      <w:pPr>
        <w:spacing w:before="240" w:after="240" w:line="240" w:lineRule="auto"/>
        <w:ind w:left="360"/>
        <w:rPr>
          <w:rFonts w:ascii="Times New Roman" w:eastAsia="Times New Roman" w:hAnsi="Times New Roman" w:cs="Times New Roman"/>
          <w:sz w:val="24"/>
          <w:szCs w:val="24"/>
        </w:rPr>
      </w:pPr>
      <w:r w:rsidRPr="00D30F52">
        <w:rPr>
          <w:rFonts w:ascii="Times New Roman" w:eastAsia="Times New Roman" w:hAnsi="Times New Roman" w:cs="Times New Roman"/>
          <w:sz w:val="26"/>
          <w:szCs w:val="26"/>
          <w:lang w:val="en-US"/>
        </w:rPr>
        <w:t xml:space="preserve">=&gt; </w:t>
      </w:r>
      <w:r w:rsidR="004043D1" w:rsidRPr="00D30F52">
        <w:rPr>
          <w:rFonts w:ascii="Times New Roman" w:eastAsia="Times New Roman" w:hAnsi="Times New Roman" w:cs="Times New Roman"/>
          <w:sz w:val="26"/>
          <w:szCs w:val="26"/>
        </w:rPr>
        <w:t xml:space="preserve">Tổng độ dài nẹp mạng cần dùng: </w:t>
      </w:r>
      <w:r w:rsidR="00A046B1">
        <w:rPr>
          <w:rFonts w:ascii="Times New Roman" w:eastAsia="Times New Roman" w:hAnsi="Times New Roman" w:cs="Times New Roman"/>
          <w:sz w:val="26"/>
          <w:szCs w:val="26"/>
        </w:rPr>
        <w:t>118</w:t>
      </w:r>
      <w:r w:rsidR="004043D1" w:rsidRPr="00D30F52">
        <w:rPr>
          <w:rFonts w:ascii="Times New Roman" w:eastAsia="Times New Roman" w:hAnsi="Times New Roman" w:cs="Times New Roman"/>
          <w:sz w:val="26"/>
          <w:szCs w:val="26"/>
        </w:rPr>
        <w:t>m</w:t>
      </w:r>
    </w:p>
    <w:p w:rsidR="001605FE" w:rsidRPr="007250F7" w:rsidRDefault="004043D1">
      <w:pPr>
        <w:pStyle w:val="Heading6"/>
        <w:ind w:left="0" w:firstLine="0"/>
      </w:pPr>
      <w:bookmarkStart w:id="16" w:name="_Toc154514211"/>
      <w:r w:rsidRPr="007250F7">
        <w:t>2.3.3</w:t>
      </w:r>
      <w:r w:rsidRPr="007250F7">
        <w:tab/>
        <w:t>Chi phí dự kiến</w:t>
      </w:r>
      <w:bookmarkEnd w:id="16"/>
    </w:p>
    <w:p w:rsidR="001605FE" w:rsidRDefault="00986EF9">
      <w:pPr>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lang w:val="en-US"/>
        </w:rPr>
        <w:t>B</w:t>
      </w:r>
      <w:r w:rsidR="004043D1" w:rsidRPr="007250F7">
        <w:rPr>
          <w:rFonts w:ascii="Times New Roman" w:eastAsia="Times New Roman" w:hAnsi="Times New Roman" w:cs="Times New Roman"/>
          <w:sz w:val="28"/>
          <w:szCs w:val="28"/>
        </w:rPr>
        <w:t>ảng chi phí cho toàn hệ thống</w:t>
      </w:r>
    </w:p>
    <w:tbl>
      <w:tblPr>
        <w:tblW w:w="0" w:type="auto"/>
        <w:tblCellMar>
          <w:top w:w="15" w:type="dxa"/>
          <w:left w:w="15" w:type="dxa"/>
          <w:bottom w:w="15" w:type="dxa"/>
          <w:right w:w="15" w:type="dxa"/>
        </w:tblCellMar>
        <w:tblLook w:val="04A0" w:firstRow="1" w:lastRow="0" w:firstColumn="1" w:lastColumn="0" w:noHBand="0" w:noVBand="1"/>
      </w:tblPr>
      <w:tblGrid>
        <w:gridCol w:w="730"/>
        <w:gridCol w:w="4146"/>
        <w:gridCol w:w="1069"/>
        <w:gridCol w:w="1707"/>
        <w:gridCol w:w="1953"/>
      </w:tblGrid>
      <w:tr w:rsidR="00B20197" w:rsidRPr="007F4C99" w:rsidTr="00487956">
        <w:trPr>
          <w:trHeight w:val="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rPr>
                <w:b/>
              </w:rPr>
            </w:pPr>
            <w:r w:rsidRPr="007F4C99">
              <w:rPr>
                <w:b/>
                <w:bCs/>
                <w:color w:val="000000"/>
                <w:sz w:val="28"/>
                <w:szCs w:val="28"/>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rPr>
                <w:b/>
              </w:rPr>
            </w:pPr>
            <w:r w:rsidRPr="007F4C99">
              <w:rPr>
                <w:b/>
                <w:bCs/>
                <w:color w:val="000000"/>
                <w:sz w:val="28"/>
                <w:szCs w:val="28"/>
              </w:rPr>
              <w:t>Thiết bị</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rPr>
                <w:b/>
              </w:rPr>
            </w:pPr>
            <w:r w:rsidRPr="007F4C99">
              <w:rPr>
                <w:b/>
                <w:bCs/>
                <w:color w:val="000000"/>
                <w:sz w:val="28"/>
                <w:szCs w:val="28"/>
              </w:rPr>
              <w:t>Số lượng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rPr>
                <w:b/>
              </w:rPr>
            </w:pPr>
            <w:r w:rsidRPr="007F4C99">
              <w:rPr>
                <w:b/>
                <w:bCs/>
                <w:color w:val="000000"/>
                <w:sz w:val="28"/>
                <w:szCs w:val="28"/>
              </w:rPr>
              <w:t>Đơn giá (VND)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rPr>
                <w:b/>
              </w:rPr>
            </w:pPr>
            <w:r w:rsidRPr="007F4C99">
              <w:rPr>
                <w:b/>
                <w:bCs/>
                <w:color w:val="000000"/>
                <w:sz w:val="28"/>
                <w:szCs w:val="28"/>
              </w:rPr>
              <w:t>Thành tiền (VND)</w:t>
            </w:r>
          </w:p>
        </w:tc>
      </w:tr>
      <w:tr w:rsidR="00B20197" w:rsidRPr="007F4C99" w:rsidTr="00A046B1">
        <w:trPr>
          <w:trHeight w:val="105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rsidP="00487956">
            <w:pPr>
              <w:pStyle w:val="NormalWeb"/>
              <w:spacing w:before="240" w:beforeAutospacing="0" w:after="0" w:afterAutospacing="0"/>
              <w:jc w:val="both"/>
            </w:pPr>
            <w:r w:rsidRPr="007F4C99">
              <w:rPr>
                <w:bCs/>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rsidP="00487956">
            <w:pPr>
              <w:pStyle w:val="Heading1"/>
              <w:shd w:val="clear" w:color="auto" w:fill="FFFFFF"/>
              <w:spacing w:before="480"/>
              <w:jc w:val="both"/>
              <w:rPr>
                <w:b w:val="0"/>
              </w:rPr>
            </w:pPr>
            <w:bookmarkStart w:id="17" w:name="_Toc154514212"/>
            <w:r w:rsidRPr="007F4C99">
              <w:rPr>
                <w:b w:val="0"/>
                <w:bCs/>
              </w:rPr>
              <w:t>PC:Dell OptiPlex 7050, U05S4</w:t>
            </w:r>
            <w:bookmarkEnd w:id="17"/>
          </w:p>
          <w:p w:rsidR="00B20197" w:rsidRPr="007F4C99" w:rsidRDefault="00B20197" w:rsidP="00487956">
            <w:pPr>
              <w:pStyle w:val="NormalWeb"/>
              <w:spacing w:before="240" w:beforeAutospacing="0" w:after="0" w:afterAutospacing="0"/>
              <w:jc w:val="both"/>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rsidP="00B31300">
            <w:pPr>
              <w:pStyle w:val="NormalWeb"/>
              <w:spacing w:before="240" w:beforeAutospacing="0" w:after="0" w:afterAutospacing="0"/>
              <w:jc w:val="center"/>
            </w:pPr>
            <w:r w:rsidRPr="007F4C99">
              <w:rPr>
                <w:bCs/>
                <w:color w:val="000000"/>
                <w:sz w:val="28"/>
                <w:szCs w:val="28"/>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rsidP="00487956">
            <w:pPr>
              <w:pStyle w:val="NormalWeb"/>
              <w:spacing w:before="240" w:beforeAutospacing="0" w:after="0" w:afterAutospacing="0"/>
              <w:jc w:val="both"/>
            </w:pPr>
            <w:r w:rsidRPr="007F4C99">
              <w:rPr>
                <w:bCs/>
                <w:color w:val="000000"/>
                <w:sz w:val="28"/>
                <w:szCs w:val="28"/>
              </w:rPr>
              <w:t>4.150.000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rsidP="00487956">
            <w:pPr>
              <w:pStyle w:val="NormalWeb"/>
              <w:spacing w:before="240" w:beforeAutospacing="0" w:after="0" w:afterAutospacing="0"/>
              <w:jc w:val="both"/>
            </w:pPr>
            <w:r w:rsidRPr="007F4C99">
              <w:rPr>
                <w:bCs/>
                <w:color w:val="000000"/>
                <w:sz w:val="28"/>
                <w:szCs w:val="28"/>
              </w:rPr>
              <w:t>132.800.000</w:t>
            </w:r>
          </w:p>
        </w:tc>
      </w:tr>
      <w:tr w:rsidR="00B20197" w:rsidRPr="007F4C99" w:rsidTr="00487956">
        <w:trPr>
          <w:trHeight w:val="66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487956" w:rsidRDefault="00B20197">
            <w:pPr>
              <w:pStyle w:val="NormalWeb"/>
              <w:spacing w:before="240" w:beforeAutospacing="0" w:after="0" w:afterAutospacing="0"/>
              <w:jc w:val="center"/>
              <w:rPr>
                <w:color w:val="000000" w:themeColor="text1"/>
              </w:rPr>
            </w:pPr>
            <w:r w:rsidRPr="00487956">
              <w:rPr>
                <w:bCs/>
                <w:color w:val="000000" w:themeColor="text1"/>
                <w:sz w:val="28"/>
                <w:szCs w:val="28"/>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487956" w:rsidRDefault="00B20197">
            <w:pPr>
              <w:pStyle w:val="Heading1"/>
              <w:shd w:val="clear" w:color="auto" w:fill="FFFFFF"/>
              <w:spacing w:before="0"/>
              <w:rPr>
                <w:b w:val="0"/>
                <w:color w:val="000000" w:themeColor="text1"/>
              </w:rPr>
            </w:pPr>
            <w:bookmarkStart w:id="18" w:name="_Toc154514213"/>
            <w:r w:rsidRPr="00487956">
              <w:rPr>
                <w:b w:val="0"/>
                <w:bCs/>
                <w:color w:val="000000" w:themeColor="text1"/>
              </w:rPr>
              <w:t>Màn hình Dell S2421H 23.8 inch FHD IPS</w:t>
            </w:r>
            <w:bookmarkEnd w:id="18"/>
          </w:p>
          <w:p w:rsidR="00B20197" w:rsidRPr="00487956" w:rsidRDefault="00B20197">
            <w:pPr>
              <w:pStyle w:val="NormalWeb"/>
              <w:spacing w:before="240" w:beforeAutospacing="0" w:after="0" w:afterAutospacing="0"/>
              <w:rPr>
                <w:color w:val="000000" w:themeColor="text1"/>
              </w:rPr>
            </w:pPr>
            <w:r w:rsidRPr="00487956">
              <w:rPr>
                <w:bCs/>
                <w:color w:val="000000" w:themeColor="text1"/>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487956" w:rsidRDefault="00B20197">
            <w:pPr>
              <w:pStyle w:val="NormalWeb"/>
              <w:spacing w:before="240" w:beforeAutospacing="0" w:after="0" w:afterAutospacing="0"/>
              <w:jc w:val="center"/>
              <w:rPr>
                <w:color w:val="000000" w:themeColor="text1"/>
              </w:rPr>
            </w:pPr>
            <w:r w:rsidRPr="00487956">
              <w:rPr>
                <w:bCs/>
                <w:color w:val="000000" w:themeColor="text1"/>
                <w:sz w:val="28"/>
                <w:szCs w:val="28"/>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3.390.000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111.870.000</w:t>
            </w:r>
          </w:p>
        </w:tc>
      </w:tr>
      <w:tr w:rsidR="00B20197" w:rsidRPr="007F4C99" w:rsidTr="00984DB0">
        <w:trPr>
          <w:trHeight w:val="667"/>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0" w:beforeAutospacing="0" w:after="0" w:afterAutospacing="0"/>
            </w:pPr>
            <w:r w:rsidRPr="007F4C99">
              <w:rPr>
                <w:color w:val="000000"/>
                <w:sz w:val="28"/>
                <w:szCs w:val="28"/>
              </w:rPr>
              <w:t>Bàn phím + Chuột: Microsoft </w:t>
            </w:r>
          </w:p>
          <w:p w:rsidR="00B20197" w:rsidRPr="007F4C99" w:rsidRDefault="00B20197">
            <w:pPr>
              <w:pStyle w:val="NormalWeb"/>
              <w:spacing w:before="240" w:beforeAutospacing="0" w:after="0" w:afterAutospacing="0"/>
            </w:pPr>
            <w:r w:rsidRPr="007F4C99">
              <w:rPr>
                <w:bCs/>
                <w:color w:val="000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590.000 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19.470.000</w:t>
            </w:r>
          </w:p>
        </w:tc>
      </w:tr>
      <w:tr w:rsidR="00B20197" w:rsidRPr="007F4C99" w:rsidTr="00D72E60">
        <w:trPr>
          <w:trHeight w:val="109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rsidP="00D72E60">
            <w:pPr>
              <w:pStyle w:val="Heading1"/>
              <w:spacing w:before="480" w:after="120"/>
              <w:ind w:left="0" w:firstLine="0"/>
              <w:rPr>
                <w:b w:val="0"/>
              </w:rPr>
            </w:pPr>
            <w:bookmarkStart w:id="19" w:name="_Toc154514214"/>
            <w:r w:rsidRPr="007F4C99">
              <w:rPr>
                <w:b w:val="0"/>
                <w:bCs/>
                <w:color w:val="333333"/>
              </w:rPr>
              <w:t>Máy chủ Dell PowerEdge T140 E-2234 HDD 1Tb/Ram 8Gb</w:t>
            </w:r>
            <w:bookmarkEnd w:id="19"/>
          </w:p>
          <w:p w:rsidR="00B20197" w:rsidRPr="007F4C99" w:rsidRDefault="00B20197">
            <w:pPr>
              <w:pStyle w:val="NormalWeb"/>
              <w:spacing w:before="240" w:beforeAutospacing="0" w:after="0" w:afterAutospacing="0"/>
            </w:pPr>
            <w:r w:rsidRPr="007F4C99">
              <w:rPr>
                <w:bCs/>
                <w:color w:val="000000"/>
                <w:sz w:val="28"/>
                <w:szCs w:val="28"/>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29.800.000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29.800.000</w:t>
            </w:r>
          </w:p>
        </w:tc>
      </w:tr>
      <w:tr w:rsidR="00B20197" w:rsidRPr="007F4C99" w:rsidTr="00984DB0">
        <w:trPr>
          <w:trHeight w:val="113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hd w:val="clear" w:color="auto" w:fill="FFFFFF"/>
              <w:spacing w:before="220" w:after="380"/>
              <w:ind w:right="160"/>
              <w:rPr>
                <w:b w:val="0"/>
              </w:rPr>
            </w:pPr>
            <w:bookmarkStart w:id="20" w:name="_Toc154514215"/>
            <w:r w:rsidRPr="007F4C99">
              <w:rPr>
                <w:b w:val="0"/>
                <w:bCs/>
                <w:color w:val="333333"/>
              </w:rPr>
              <w:t>Máy in HP Officejet Pro 251dw Printer (CV136A)</w:t>
            </w:r>
            <w:bookmarkEnd w:id="20"/>
          </w:p>
          <w:p w:rsidR="00B20197" w:rsidRPr="007F4C99" w:rsidRDefault="00B20197">
            <w:pPr>
              <w:pStyle w:val="Heading1"/>
              <w:spacing w:before="480" w:after="120"/>
              <w:rPr>
                <w:b w:val="0"/>
              </w:rPr>
            </w:pPr>
            <w:r w:rsidRPr="007F4C99">
              <w:rPr>
                <w:b w:val="0"/>
                <w:bCs/>
                <w:color w:val="333333"/>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5.190.000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15.570.000</w:t>
            </w:r>
          </w:p>
        </w:tc>
      </w:tr>
      <w:tr w:rsidR="00B20197" w:rsidRPr="007F4C99" w:rsidTr="00984DB0">
        <w:trPr>
          <w:trHeight w:val="53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rsidP="00984DB0">
            <w:pPr>
              <w:pStyle w:val="Heading1"/>
              <w:spacing w:before="480" w:after="120"/>
              <w:rPr>
                <w:b w:val="0"/>
              </w:rPr>
            </w:pPr>
            <w:bookmarkStart w:id="21" w:name="_Toc154514216"/>
            <w:r w:rsidRPr="007F4C99">
              <w:rPr>
                <w:b w:val="0"/>
                <w:bCs/>
                <w:color w:val="333333"/>
              </w:rPr>
              <w:t>Máy chiếu VIEWSONIC PA503SB (Công Nghệ DLP)</w:t>
            </w:r>
            <w:bookmarkEnd w:id="21"/>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9.490.000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28.470.000</w:t>
            </w:r>
          </w:p>
        </w:tc>
      </w:tr>
      <w:tr w:rsidR="00B20197" w:rsidRPr="007F4C99" w:rsidTr="00984DB0">
        <w:trPr>
          <w:trHeight w:val="688"/>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hd w:val="clear" w:color="auto" w:fill="FFFFFF"/>
              <w:spacing w:before="0"/>
              <w:rPr>
                <w:b w:val="0"/>
              </w:rPr>
            </w:pPr>
            <w:bookmarkStart w:id="22" w:name="_Toc154514217"/>
            <w:r w:rsidRPr="007F4C99">
              <w:rPr>
                <w:b w:val="0"/>
                <w:bCs/>
              </w:rPr>
              <w:t>Switch</w:t>
            </w:r>
            <w:bookmarkEnd w:id="22"/>
          </w:p>
          <w:p w:rsidR="00B20197" w:rsidRPr="007F4C99" w:rsidRDefault="00B20197">
            <w:pPr>
              <w:pStyle w:val="Heading1"/>
              <w:shd w:val="clear" w:color="auto" w:fill="FFFFFF"/>
              <w:spacing w:before="0"/>
              <w:rPr>
                <w:b w:val="0"/>
              </w:rPr>
            </w:pPr>
            <w:bookmarkStart w:id="23" w:name="_Toc154514218"/>
            <w:r w:rsidRPr="007F4C99">
              <w:rPr>
                <w:b w:val="0"/>
                <w:bCs/>
              </w:rPr>
              <w:t>TP-Link TL-SG1016D</w:t>
            </w:r>
            <w:bookmarkEnd w:id="23"/>
          </w:p>
          <w:p w:rsidR="00B20197" w:rsidRPr="007F4C99" w:rsidRDefault="00B20197">
            <w:pPr>
              <w:pStyle w:val="Heading1"/>
              <w:spacing w:before="480" w:after="120"/>
              <w:rPr>
                <w:b w:val="0"/>
              </w:rPr>
            </w:pPr>
            <w:r w:rsidRPr="007F4C99">
              <w:rPr>
                <w:b w:val="0"/>
                <w:bCs/>
                <w:color w:val="333333"/>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6.608.000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19.824.000</w:t>
            </w:r>
          </w:p>
        </w:tc>
      </w:tr>
      <w:tr w:rsidR="00B20197" w:rsidRPr="007F4C99" w:rsidTr="00984DB0">
        <w:trPr>
          <w:trHeight w:val="263"/>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hd w:val="clear" w:color="auto" w:fill="FFFFFF"/>
              <w:spacing w:before="0"/>
              <w:rPr>
                <w:b w:val="0"/>
              </w:rPr>
            </w:pPr>
            <w:bookmarkStart w:id="24" w:name="_Toc154514219"/>
            <w:r w:rsidRPr="007F4C99">
              <w:rPr>
                <w:b w:val="0"/>
                <w:bCs/>
              </w:rPr>
              <w:t>Router: TP-Link Archer AX55</w:t>
            </w:r>
            <w:bookmarkEnd w:id="24"/>
          </w:p>
          <w:p w:rsidR="00B20197" w:rsidRPr="007F4C99" w:rsidRDefault="00B20197">
            <w:pPr>
              <w:pStyle w:val="Heading1"/>
              <w:spacing w:before="480" w:after="120"/>
              <w:rPr>
                <w:b w:val="0"/>
              </w:rPr>
            </w:pPr>
            <w:r w:rsidRPr="007F4C99">
              <w:rPr>
                <w:b w:val="0"/>
                <w:bCs/>
                <w:color w:val="333333"/>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1.480.000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1.480.000</w:t>
            </w:r>
          </w:p>
        </w:tc>
      </w:tr>
      <w:tr w:rsidR="00B20197" w:rsidRPr="007F4C99" w:rsidTr="00984DB0">
        <w:trPr>
          <w:trHeight w:val="8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hd w:val="clear" w:color="auto" w:fill="FFFFFF"/>
              <w:spacing w:before="0"/>
              <w:rPr>
                <w:b w:val="0"/>
              </w:rPr>
            </w:pPr>
            <w:bookmarkStart w:id="25" w:name="_Toc154514220"/>
            <w:r w:rsidRPr="007F4C99">
              <w:rPr>
                <w:b w:val="0"/>
                <w:bCs/>
                <w:color w:val="333333"/>
              </w:rPr>
              <w:t>Ghế Công Thái Học Ergonomic Office Chair Elegant T21</w:t>
            </w:r>
            <w:bookmarkEnd w:id="25"/>
          </w:p>
          <w:p w:rsidR="00B20197" w:rsidRPr="007F4C99" w:rsidRDefault="00B20197">
            <w:pPr>
              <w:pStyle w:val="Heading1"/>
              <w:spacing w:before="480" w:after="120"/>
              <w:rPr>
                <w:b w:val="0"/>
              </w:rPr>
            </w:pPr>
            <w:r w:rsidRPr="007F4C99">
              <w:rPr>
                <w:b w:val="0"/>
                <w:bCs/>
                <w:color w:val="333333"/>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2.550.000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84.150.000</w:t>
            </w:r>
          </w:p>
        </w:tc>
      </w:tr>
      <w:tr w:rsidR="00B20197" w:rsidRPr="007F4C99" w:rsidTr="00487956">
        <w:trPr>
          <w:trHeight w:val="125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hd w:val="clear" w:color="auto" w:fill="FFFFFF"/>
              <w:spacing w:before="0"/>
              <w:rPr>
                <w:b w:val="0"/>
              </w:rPr>
            </w:pPr>
            <w:bookmarkStart w:id="26" w:name="_Toc154514221"/>
            <w:r w:rsidRPr="007F4C99">
              <w:rPr>
                <w:b w:val="0"/>
                <w:bCs/>
                <w:color w:val="333333"/>
              </w:rPr>
              <w:t>Cáp mạng: Cat 6 UTP CCA 305m ENSOHO EN-U6CA23</w:t>
            </w:r>
            <w:bookmarkEnd w:id="26"/>
          </w:p>
          <w:p w:rsidR="00B20197" w:rsidRPr="007F4C99" w:rsidRDefault="00B20197">
            <w:pPr>
              <w:pStyle w:val="Heading1"/>
              <w:spacing w:before="480" w:after="120"/>
              <w:rPr>
                <w:b w:val="0"/>
              </w:rPr>
            </w:pPr>
            <w:r w:rsidRPr="007F4C99">
              <w:rPr>
                <w:b w:val="0"/>
                <w:bCs/>
                <w:color w:val="333333"/>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406m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0" w:beforeAutospacing="0" w:after="0" w:afterAutospacing="0"/>
            </w:pPr>
            <w:r w:rsidRPr="007F4C99">
              <w:rPr>
                <w:bCs/>
                <w:color w:val="000000"/>
                <w:sz w:val="22"/>
                <w:szCs w:val="22"/>
              </w:rPr>
              <w:t>305m/cuộn</w:t>
            </w:r>
          </w:p>
          <w:p w:rsidR="00B20197" w:rsidRPr="007F4C99" w:rsidRDefault="00B20197">
            <w:pPr>
              <w:pStyle w:val="NormalWeb"/>
              <w:spacing w:before="240" w:beforeAutospacing="0" w:after="0" w:afterAutospacing="0"/>
            </w:pPr>
            <w:r w:rsidRPr="007F4C99">
              <w:rPr>
                <w:bCs/>
                <w:color w:val="000000"/>
                <w:sz w:val="28"/>
                <w:szCs w:val="28"/>
              </w:rPr>
              <w:t>1.222.000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1.626.662</w:t>
            </w:r>
          </w:p>
        </w:tc>
      </w:tr>
      <w:tr w:rsidR="00B20197" w:rsidRPr="007F4C99" w:rsidTr="00984DB0">
        <w:trPr>
          <w:trHeight w:val="71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pacing w:before="480" w:after="120"/>
              <w:rPr>
                <w:b w:val="0"/>
              </w:rPr>
            </w:pPr>
            <w:bookmarkStart w:id="27" w:name="_Toc154514222"/>
            <w:r w:rsidRPr="007F4C99">
              <w:rPr>
                <w:b w:val="0"/>
                <w:bCs/>
                <w:color w:val="333333"/>
              </w:rPr>
              <w:t>Đầu nối mạng: RJ45 Cat6 Connector</w:t>
            </w:r>
            <w:bookmarkEnd w:id="27"/>
            <w:r w:rsidRPr="007F4C99">
              <w:rPr>
                <w:b w:val="0"/>
                <w:bCs/>
                <w:color w:val="333333"/>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1 hộp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100.000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100.000</w:t>
            </w:r>
          </w:p>
        </w:tc>
      </w:tr>
      <w:tr w:rsidR="00B20197" w:rsidRPr="007F4C99" w:rsidTr="00984DB0">
        <w:trPr>
          <w:trHeight w:val="1099"/>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hd w:val="clear" w:color="auto" w:fill="FFFFFF"/>
              <w:spacing w:before="0"/>
              <w:rPr>
                <w:b w:val="0"/>
              </w:rPr>
            </w:pPr>
            <w:bookmarkStart w:id="28" w:name="_Toc154514223"/>
            <w:r w:rsidRPr="007F4C99">
              <w:rPr>
                <w:b w:val="0"/>
                <w:bCs/>
              </w:rPr>
              <w:t>Màn Chiếu Treo Tường, Thương hiệu Dalite</w:t>
            </w:r>
            <w:bookmarkEnd w:id="28"/>
          </w:p>
          <w:p w:rsidR="00B20197" w:rsidRPr="007F4C99" w:rsidRDefault="00B20197">
            <w:pPr>
              <w:pStyle w:val="Heading1"/>
              <w:spacing w:before="480" w:after="120"/>
              <w:rPr>
                <w:b w:val="0"/>
              </w:rPr>
            </w:pPr>
            <w:r w:rsidRPr="007F4C99">
              <w:rPr>
                <w:b w:val="0"/>
                <w:bCs/>
                <w:color w:val="333333"/>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650.000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1.950.000</w:t>
            </w:r>
          </w:p>
        </w:tc>
      </w:tr>
      <w:tr w:rsidR="00B20197" w:rsidRPr="007F4C99" w:rsidTr="00984DB0">
        <w:trPr>
          <w:trHeight w:val="8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pacing w:before="480" w:after="120"/>
              <w:rPr>
                <w:b w:val="0"/>
              </w:rPr>
            </w:pPr>
            <w:bookmarkStart w:id="29" w:name="_Toc154514224"/>
            <w:r w:rsidRPr="007F4C99">
              <w:rPr>
                <w:b w:val="0"/>
                <w:bCs/>
              </w:rPr>
              <w:t>Bàn gỗ hộc liền làm việc hòa phát HP150HL</w:t>
            </w:r>
            <w:bookmarkEnd w:id="29"/>
            <w:r w:rsidRPr="007F4C99">
              <w:rPr>
                <w:b w:val="0"/>
                <w:bC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1.890.000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62.370.000</w:t>
            </w:r>
          </w:p>
        </w:tc>
      </w:tr>
      <w:tr w:rsidR="00B20197" w:rsidRPr="007F4C99" w:rsidTr="00984DB0">
        <w:trPr>
          <w:trHeight w:val="6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pacing w:before="480" w:after="120"/>
              <w:rPr>
                <w:b w:val="0"/>
              </w:rPr>
            </w:pPr>
            <w:bookmarkStart w:id="30" w:name="_Toc154514225"/>
            <w:r w:rsidRPr="007F4C99">
              <w:rPr>
                <w:b w:val="0"/>
                <w:bCs/>
              </w:rPr>
              <w:t>Nẹp mạng</w:t>
            </w:r>
            <w:r w:rsidRPr="007F4C99">
              <w:rPr>
                <w:b w:val="0"/>
                <w:i/>
                <w:iCs/>
              </w:rPr>
              <w:t xml:space="preserve"> </w:t>
            </w:r>
            <w:r w:rsidRPr="007F4C99">
              <w:rPr>
                <w:b w:val="0"/>
                <w:bCs/>
              </w:rPr>
              <w:t>bán nguyệt D120</w:t>
            </w:r>
            <w:bookmarkEnd w:id="30"/>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42.8m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rPr>
              <w:t>5.000 /1m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214.000</w:t>
            </w:r>
          </w:p>
        </w:tc>
      </w:tr>
      <w:tr w:rsidR="00B20197" w:rsidRPr="007F4C99" w:rsidTr="00984DB0">
        <w:trPr>
          <w:trHeight w:val="668"/>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Heading1"/>
              <w:spacing w:before="480" w:after="120"/>
              <w:rPr>
                <w:b w:val="0"/>
              </w:rPr>
            </w:pPr>
            <w:bookmarkStart w:id="31" w:name="_Toc154514226"/>
            <w:r w:rsidRPr="007F4C99">
              <w:rPr>
                <w:b w:val="0"/>
                <w:bCs/>
              </w:rPr>
              <w:t>Nẹp mạng dạng vuông 30x16</w:t>
            </w:r>
            <w:bookmarkEnd w:id="31"/>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pPr>
            <w:r w:rsidRPr="007F4C99">
              <w:rPr>
                <w:bCs/>
                <w:color w:val="000000"/>
                <w:sz w:val="28"/>
                <w:szCs w:val="28"/>
              </w:rPr>
              <w:t>75.2m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rPr>
              <w:t>19.950/1.7m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882.494</w:t>
            </w:r>
          </w:p>
        </w:tc>
      </w:tr>
      <w:tr w:rsidR="00B20197" w:rsidRPr="007F4C99" w:rsidTr="00984DB0">
        <w:trPr>
          <w:trHeight w:val="965"/>
        </w:trPr>
        <w:tc>
          <w:tcPr>
            <w:tcW w:w="0" w:type="auto"/>
            <w:gridSpan w:val="4"/>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jc w:val="center"/>
              <w:rPr>
                <w:b/>
              </w:rPr>
            </w:pPr>
            <w:r w:rsidRPr="007F4C99">
              <w:rPr>
                <w:b/>
                <w:bCs/>
                <w:color w:val="000000"/>
                <w:sz w:val="28"/>
                <w:szCs w:val="28"/>
              </w:rPr>
              <w:t>Tổng tiền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B20197" w:rsidRPr="007F4C99" w:rsidRDefault="00B20197">
            <w:pPr>
              <w:pStyle w:val="NormalWeb"/>
              <w:spacing w:before="240" w:beforeAutospacing="0" w:after="0" w:afterAutospacing="0"/>
            </w:pPr>
            <w:r w:rsidRPr="007F4C99">
              <w:rPr>
                <w:bCs/>
                <w:color w:val="000000"/>
                <w:sz w:val="28"/>
                <w:szCs w:val="28"/>
              </w:rPr>
              <w:t>517.577.156</w:t>
            </w:r>
          </w:p>
        </w:tc>
      </w:tr>
    </w:tbl>
    <w:p w:rsidR="001605FE" w:rsidRDefault="001605FE">
      <w:pPr>
        <w:rPr>
          <w:rFonts w:ascii="Times New Roman" w:hAnsi="Times New Roman" w:cs="Times New Roman"/>
        </w:rPr>
      </w:pPr>
    </w:p>
    <w:p w:rsidR="00B20197" w:rsidRPr="007250F7" w:rsidRDefault="00B20197">
      <w:pPr>
        <w:rPr>
          <w:rFonts w:ascii="Times New Roman" w:hAnsi="Times New Roman" w:cs="Times New Roman"/>
        </w:rPr>
      </w:pPr>
    </w:p>
    <w:tbl>
      <w:tblPr>
        <w:tblStyle w:val="Style12"/>
        <w:tblW w:w="93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4088"/>
        <w:gridCol w:w="1025"/>
        <w:gridCol w:w="1573"/>
        <w:gridCol w:w="1826"/>
      </w:tblGrid>
      <w:tr w:rsidR="001605FE" w:rsidRPr="00B25746">
        <w:trPr>
          <w:trHeight w:val="460"/>
        </w:trPr>
        <w:tc>
          <w:tcPr>
            <w:tcW w:w="932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b/>
                <w:color w:val="000000"/>
                <w:sz w:val="28"/>
                <w:szCs w:val="28"/>
              </w:rPr>
              <w:t>CHI PHÍ CHO PHẦN MỀM BẢN QUYỀN</w:t>
            </w:r>
          </w:p>
        </w:tc>
      </w:tr>
      <w:tr w:rsidR="001605FE" w:rsidRPr="00A046B1" w:rsidTr="00A046B1">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A046B1" w:rsidRDefault="004043D1">
            <w:pPr>
              <w:spacing w:after="0" w:line="240" w:lineRule="auto"/>
              <w:jc w:val="center"/>
              <w:rPr>
                <w:rFonts w:ascii="Times New Roman" w:eastAsia="Times New Roman" w:hAnsi="Times New Roman" w:cs="Times New Roman"/>
                <w:b/>
                <w:sz w:val="28"/>
                <w:szCs w:val="28"/>
              </w:rPr>
            </w:pPr>
            <w:r w:rsidRPr="00A046B1">
              <w:rPr>
                <w:rFonts w:ascii="Times New Roman" w:eastAsia="Times New Roman" w:hAnsi="Times New Roman" w:cs="Times New Roman"/>
                <w:b/>
                <w:color w:val="000000"/>
                <w:sz w:val="28"/>
                <w:szCs w:val="28"/>
              </w:rPr>
              <w:t>STT</w:t>
            </w:r>
          </w:p>
        </w:tc>
        <w:tc>
          <w:tcPr>
            <w:tcW w:w="4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A046B1" w:rsidRDefault="004043D1">
            <w:pPr>
              <w:spacing w:after="0" w:line="240" w:lineRule="auto"/>
              <w:jc w:val="center"/>
              <w:rPr>
                <w:rFonts w:ascii="Times New Roman" w:eastAsia="Times New Roman" w:hAnsi="Times New Roman" w:cs="Times New Roman"/>
                <w:b/>
                <w:sz w:val="28"/>
                <w:szCs w:val="28"/>
              </w:rPr>
            </w:pPr>
            <w:r w:rsidRPr="00A046B1">
              <w:rPr>
                <w:rFonts w:ascii="Times New Roman" w:eastAsia="Times New Roman" w:hAnsi="Times New Roman" w:cs="Times New Roman"/>
                <w:b/>
                <w:color w:val="000000"/>
                <w:sz w:val="28"/>
                <w:szCs w:val="28"/>
              </w:rPr>
              <w:t>Tên phần mềm</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A046B1" w:rsidRDefault="004043D1">
            <w:pPr>
              <w:spacing w:after="0" w:line="240" w:lineRule="auto"/>
              <w:jc w:val="center"/>
              <w:rPr>
                <w:rFonts w:ascii="Times New Roman" w:eastAsia="Times New Roman" w:hAnsi="Times New Roman" w:cs="Times New Roman"/>
                <w:b/>
                <w:sz w:val="28"/>
                <w:szCs w:val="28"/>
              </w:rPr>
            </w:pPr>
            <w:r w:rsidRPr="00A046B1">
              <w:rPr>
                <w:rFonts w:ascii="Times New Roman" w:eastAsia="Times New Roman" w:hAnsi="Times New Roman" w:cs="Times New Roman"/>
                <w:b/>
                <w:color w:val="000000"/>
                <w:sz w:val="28"/>
                <w:szCs w:val="28"/>
              </w:rPr>
              <w:t>Số lượng</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6B1" w:rsidRDefault="004043D1">
            <w:pPr>
              <w:spacing w:after="0" w:line="240" w:lineRule="auto"/>
              <w:jc w:val="center"/>
              <w:rPr>
                <w:rFonts w:ascii="Times New Roman" w:eastAsia="Times New Roman" w:hAnsi="Times New Roman" w:cs="Times New Roman"/>
                <w:b/>
                <w:color w:val="000000"/>
                <w:sz w:val="28"/>
                <w:szCs w:val="28"/>
                <w:lang w:val="en-US"/>
              </w:rPr>
            </w:pPr>
            <w:r w:rsidRPr="00A046B1">
              <w:rPr>
                <w:rFonts w:ascii="Times New Roman" w:eastAsia="Times New Roman" w:hAnsi="Times New Roman" w:cs="Times New Roman"/>
                <w:b/>
                <w:color w:val="000000"/>
                <w:sz w:val="28"/>
                <w:szCs w:val="28"/>
              </w:rPr>
              <w:t>Đơn giá</w:t>
            </w:r>
          </w:p>
          <w:p w:rsidR="001605FE" w:rsidRPr="00A046B1" w:rsidRDefault="004043D1">
            <w:pPr>
              <w:spacing w:after="0" w:line="240" w:lineRule="auto"/>
              <w:jc w:val="center"/>
              <w:rPr>
                <w:rFonts w:ascii="Times New Roman" w:eastAsia="Times New Roman" w:hAnsi="Times New Roman" w:cs="Times New Roman"/>
                <w:b/>
                <w:sz w:val="28"/>
                <w:szCs w:val="28"/>
              </w:rPr>
            </w:pPr>
            <w:r w:rsidRPr="00A046B1">
              <w:rPr>
                <w:rFonts w:ascii="Times New Roman" w:eastAsia="Times New Roman" w:hAnsi="Times New Roman" w:cs="Times New Roman"/>
                <w:b/>
                <w:color w:val="000000"/>
                <w:sz w:val="28"/>
                <w:szCs w:val="28"/>
              </w:rPr>
              <w:t>(VNĐ)</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6B1" w:rsidRDefault="004043D1">
            <w:pPr>
              <w:spacing w:after="0" w:line="240" w:lineRule="auto"/>
              <w:jc w:val="center"/>
              <w:rPr>
                <w:rFonts w:ascii="Times New Roman" w:eastAsia="Times New Roman" w:hAnsi="Times New Roman" w:cs="Times New Roman"/>
                <w:b/>
                <w:color w:val="000000"/>
                <w:sz w:val="28"/>
                <w:szCs w:val="28"/>
                <w:lang w:val="en-US"/>
              </w:rPr>
            </w:pPr>
            <w:r w:rsidRPr="00A046B1">
              <w:rPr>
                <w:rFonts w:ascii="Times New Roman" w:eastAsia="Times New Roman" w:hAnsi="Times New Roman" w:cs="Times New Roman"/>
                <w:b/>
                <w:color w:val="000000"/>
                <w:sz w:val="28"/>
                <w:szCs w:val="28"/>
              </w:rPr>
              <w:t>Thành tiền</w:t>
            </w:r>
          </w:p>
          <w:p w:rsidR="001605FE" w:rsidRPr="00A046B1" w:rsidRDefault="004043D1">
            <w:pPr>
              <w:spacing w:after="0" w:line="240" w:lineRule="auto"/>
              <w:jc w:val="center"/>
              <w:rPr>
                <w:rFonts w:ascii="Times New Roman" w:eastAsia="Times New Roman" w:hAnsi="Times New Roman" w:cs="Times New Roman"/>
                <w:b/>
                <w:sz w:val="28"/>
                <w:szCs w:val="28"/>
              </w:rPr>
            </w:pPr>
            <w:r w:rsidRPr="00A046B1">
              <w:rPr>
                <w:rFonts w:ascii="Times New Roman" w:eastAsia="Times New Roman" w:hAnsi="Times New Roman" w:cs="Times New Roman"/>
                <w:b/>
                <w:color w:val="000000"/>
                <w:sz w:val="28"/>
                <w:szCs w:val="28"/>
              </w:rPr>
              <w:t>(VNĐ)</w:t>
            </w:r>
          </w:p>
        </w:tc>
      </w:tr>
      <w:tr w:rsidR="001605FE" w:rsidRPr="00B25746" w:rsidTr="00A046B1">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1</w:t>
            </w:r>
          </w:p>
        </w:tc>
        <w:tc>
          <w:tcPr>
            <w:tcW w:w="4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Bản quyền windows 10</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ED6425" w:rsidRDefault="00ED6425">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3</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576734">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2.80</w:t>
            </w:r>
            <w:r w:rsidR="004043D1" w:rsidRPr="00B25746">
              <w:rPr>
                <w:rFonts w:ascii="Times New Roman" w:eastAsia="Times New Roman" w:hAnsi="Times New Roman" w:cs="Times New Roman"/>
                <w:color w:val="000000"/>
                <w:sz w:val="28"/>
                <w:szCs w:val="28"/>
              </w:rPr>
              <w:t>0.000</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ED642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en-US"/>
              </w:rPr>
              <w:t>92</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4</w:t>
            </w:r>
            <w:r w:rsidR="00576734" w:rsidRPr="00B25746">
              <w:rPr>
                <w:rFonts w:ascii="Times New Roman" w:eastAsia="Times New Roman" w:hAnsi="Times New Roman" w:cs="Times New Roman"/>
                <w:color w:val="000000"/>
                <w:sz w:val="28"/>
                <w:szCs w:val="28"/>
              </w:rPr>
              <w:t>0</w:t>
            </w:r>
            <w:r w:rsidR="004043D1" w:rsidRPr="00B25746">
              <w:rPr>
                <w:rFonts w:ascii="Times New Roman" w:eastAsia="Times New Roman" w:hAnsi="Times New Roman" w:cs="Times New Roman"/>
                <w:color w:val="000000"/>
                <w:sz w:val="28"/>
                <w:szCs w:val="28"/>
              </w:rPr>
              <w:t>0.000</w:t>
            </w:r>
          </w:p>
        </w:tc>
      </w:tr>
      <w:tr w:rsidR="001605FE" w:rsidRPr="00B25746" w:rsidTr="00A046B1">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2</w:t>
            </w:r>
          </w:p>
        </w:tc>
        <w:tc>
          <w:tcPr>
            <w:tcW w:w="4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Phần mềm bản quyền Microsoft Office</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ED6425" w:rsidRDefault="00ED6425">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3</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576734">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98</w:t>
            </w:r>
            <w:r w:rsidR="004043D1" w:rsidRPr="00B25746">
              <w:rPr>
                <w:rFonts w:ascii="Times New Roman" w:eastAsia="Times New Roman" w:hAnsi="Times New Roman" w:cs="Times New Roman"/>
                <w:color w:val="000000"/>
                <w:sz w:val="28"/>
                <w:szCs w:val="28"/>
              </w:rPr>
              <w:t>0.000</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ED642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lang w:val="en-US"/>
              </w:rPr>
              <w:t>2</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lang w:val="en-US"/>
              </w:rPr>
              <w:t>4</w:t>
            </w:r>
            <w:r w:rsidR="004043D1" w:rsidRPr="00B25746">
              <w:rPr>
                <w:rFonts w:ascii="Times New Roman" w:eastAsia="Times New Roman" w:hAnsi="Times New Roman" w:cs="Times New Roman"/>
                <w:color w:val="000000"/>
                <w:sz w:val="28"/>
                <w:szCs w:val="28"/>
              </w:rPr>
              <w:t>0.000</w:t>
            </w:r>
          </w:p>
        </w:tc>
      </w:tr>
      <w:tr w:rsidR="001605FE" w:rsidRPr="00B25746" w:rsidTr="00A046B1">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3</w:t>
            </w:r>
          </w:p>
        </w:tc>
        <w:tc>
          <w:tcPr>
            <w:tcW w:w="4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Bản quyền Windows server 2008</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ED6425" w:rsidRDefault="00ED6425">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lang w:val="en-US"/>
              </w:rPr>
              <w:t>3</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576734">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1.15</w:t>
            </w:r>
            <w:r w:rsidR="004043D1" w:rsidRPr="00B25746">
              <w:rPr>
                <w:rFonts w:ascii="Times New Roman" w:eastAsia="Times New Roman" w:hAnsi="Times New Roman" w:cs="Times New Roman"/>
                <w:color w:val="000000"/>
                <w:sz w:val="28"/>
                <w:szCs w:val="28"/>
              </w:rPr>
              <w:t>0.000</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ED642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lang w:val="en-US"/>
              </w:rPr>
              <w:t>7</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950</w:t>
            </w:r>
            <w:r w:rsidR="004043D1" w:rsidRPr="00B25746">
              <w:rPr>
                <w:rFonts w:ascii="Times New Roman" w:eastAsia="Times New Roman" w:hAnsi="Times New Roman" w:cs="Times New Roman"/>
                <w:color w:val="000000"/>
                <w:sz w:val="28"/>
                <w:szCs w:val="28"/>
              </w:rPr>
              <w:t>.000</w:t>
            </w:r>
          </w:p>
        </w:tc>
      </w:tr>
      <w:tr w:rsidR="001605FE" w:rsidRPr="00B25746" w:rsidTr="00A046B1">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4</w:t>
            </w:r>
          </w:p>
        </w:tc>
        <w:tc>
          <w:tcPr>
            <w:tcW w:w="4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Phần mềm diệt virus bản quyền BKAV 2022 Pro</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ED6425" w:rsidRDefault="00ED6425">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lang w:val="en-US"/>
              </w:rPr>
              <w:t>3</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576734">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250</w:t>
            </w:r>
            <w:r w:rsidR="004043D1" w:rsidRPr="00B25746">
              <w:rPr>
                <w:rFonts w:ascii="Times New Roman" w:eastAsia="Times New Roman" w:hAnsi="Times New Roman" w:cs="Times New Roman"/>
                <w:color w:val="000000"/>
                <w:sz w:val="28"/>
                <w:szCs w:val="28"/>
              </w:rPr>
              <w:t>.000</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ED642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8.25</w:t>
            </w:r>
            <w:r w:rsidR="00576734" w:rsidRPr="00B25746">
              <w:rPr>
                <w:rFonts w:ascii="Times New Roman" w:eastAsia="Times New Roman" w:hAnsi="Times New Roman" w:cs="Times New Roman"/>
                <w:color w:val="000000"/>
                <w:sz w:val="28"/>
                <w:szCs w:val="28"/>
              </w:rPr>
              <w:t>0</w:t>
            </w:r>
            <w:r w:rsidR="004043D1" w:rsidRPr="00B25746">
              <w:rPr>
                <w:rFonts w:ascii="Times New Roman" w:eastAsia="Times New Roman" w:hAnsi="Times New Roman" w:cs="Times New Roman"/>
                <w:color w:val="000000"/>
                <w:sz w:val="28"/>
                <w:szCs w:val="28"/>
              </w:rPr>
              <w:t>.000</w:t>
            </w:r>
          </w:p>
        </w:tc>
      </w:tr>
      <w:tr w:rsidR="001605FE" w:rsidRPr="00B25746" w:rsidTr="00D96ED6">
        <w:trPr>
          <w:trHeight w:val="345"/>
        </w:trPr>
        <w:tc>
          <w:tcPr>
            <w:tcW w:w="749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b/>
                <w:color w:val="000000"/>
                <w:sz w:val="28"/>
                <w:szCs w:val="28"/>
              </w:rPr>
              <w:t>Tổng tiền</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C6286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lang w:val="en-US"/>
              </w:rPr>
              <w:t>70</w:t>
            </w:r>
            <w:r>
              <w:rPr>
                <w:rFonts w:ascii="Times New Roman" w:eastAsia="Times New Roman" w:hAnsi="Times New Roman" w:cs="Times New Roman"/>
                <w:color w:val="000000"/>
                <w:sz w:val="28"/>
                <w:szCs w:val="28"/>
              </w:rPr>
              <w:t>.490</w:t>
            </w:r>
            <w:r w:rsidR="004043D1" w:rsidRPr="00B25746">
              <w:rPr>
                <w:rFonts w:ascii="Times New Roman" w:eastAsia="Times New Roman" w:hAnsi="Times New Roman" w:cs="Times New Roman"/>
                <w:color w:val="000000"/>
                <w:sz w:val="28"/>
                <w:szCs w:val="28"/>
              </w:rPr>
              <w:t>.000</w:t>
            </w:r>
          </w:p>
        </w:tc>
      </w:tr>
    </w:tbl>
    <w:p w:rsidR="001605FE" w:rsidRPr="00B25746" w:rsidRDefault="001605FE">
      <w:pPr>
        <w:rPr>
          <w:rFonts w:ascii="Times New Roman" w:hAnsi="Times New Roman" w:cs="Times New Roman"/>
          <w:sz w:val="28"/>
          <w:szCs w:val="28"/>
        </w:rPr>
      </w:pPr>
    </w:p>
    <w:tbl>
      <w:tblPr>
        <w:tblStyle w:val="Style13"/>
        <w:tblW w:w="833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1620"/>
        <w:gridCol w:w="1711"/>
        <w:gridCol w:w="1078"/>
        <w:gridCol w:w="1247"/>
        <w:gridCol w:w="1973"/>
      </w:tblGrid>
      <w:tr w:rsidR="001605FE" w:rsidRPr="00B25746">
        <w:trPr>
          <w:trHeight w:val="460"/>
          <w:jc w:val="center"/>
        </w:trPr>
        <w:tc>
          <w:tcPr>
            <w:tcW w:w="8339"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b/>
                <w:color w:val="000000"/>
                <w:sz w:val="28"/>
                <w:szCs w:val="28"/>
              </w:rPr>
              <w:t>CHI PHÍ NHÂN CÔNG</w:t>
            </w:r>
          </w:p>
        </w:tc>
      </w:tr>
      <w:tr w:rsidR="001605FE" w:rsidRPr="00B25746" w:rsidTr="00A40662">
        <w:trPr>
          <w:jc w:val="center"/>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STT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Nhân công</w:t>
            </w:r>
          </w:p>
        </w:tc>
        <w:tc>
          <w:tcPr>
            <w:tcW w:w="1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Tiền công (VNĐ)</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Số lượng</w:t>
            </w:r>
          </w:p>
        </w:tc>
        <w:tc>
          <w:tcPr>
            <w:tcW w:w="1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Ngày công</w:t>
            </w:r>
          </w:p>
        </w:tc>
        <w:tc>
          <w:tcPr>
            <w:tcW w:w="1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Thành tiền (VNĐ)</w:t>
            </w:r>
          </w:p>
        </w:tc>
      </w:tr>
      <w:tr w:rsidR="001605FE" w:rsidRPr="00B25746" w:rsidTr="00A40662">
        <w:trPr>
          <w:jc w:val="center"/>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lastRenderedPageBreak/>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Nhân viên</w:t>
            </w:r>
          </w:p>
        </w:tc>
        <w:tc>
          <w:tcPr>
            <w:tcW w:w="1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7250F7" w:rsidP="007250F7">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3</w:t>
            </w:r>
            <w:r w:rsidR="004043D1" w:rsidRPr="00B25746">
              <w:rPr>
                <w:rFonts w:ascii="Times New Roman" w:eastAsia="Times New Roman" w:hAnsi="Times New Roman" w:cs="Times New Roman"/>
                <w:color w:val="000000"/>
                <w:sz w:val="28"/>
                <w:szCs w:val="28"/>
              </w:rPr>
              <w:t>00.000</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rsidP="007250F7">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3</w:t>
            </w:r>
          </w:p>
        </w:tc>
        <w:tc>
          <w:tcPr>
            <w:tcW w:w="1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rsidP="007250F7">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3</w:t>
            </w:r>
          </w:p>
        </w:tc>
        <w:tc>
          <w:tcPr>
            <w:tcW w:w="1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7250F7" w:rsidP="007250F7">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2.7</w:t>
            </w:r>
            <w:r w:rsidR="004043D1" w:rsidRPr="00B25746">
              <w:rPr>
                <w:rFonts w:ascii="Times New Roman" w:eastAsia="Times New Roman" w:hAnsi="Times New Roman" w:cs="Times New Roman"/>
                <w:color w:val="000000"/>
                <w:sz w:val="28"/>
                <w:szCs w:val="28"/>
              </w:rPr>
              <w:t>00.000</w:t>
            </w:r>
          </w:p>
        </w:tc>
      </w:tr>
      <w:tr w:rsidR="001605FE" w:rsidRPr="00B25746" w:rsidTr="00A40662">
        <w:trPr>
          <w:jc w:val="center"/>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Kỹ thuật viên</w:t>
            </w:r>
          </w:p>
        </w:tc>
        <w:tc>
          <w:tcPr>
            <w:tcW w:w="1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rsidP="007250F7">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800.000</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rsidP="007250F7">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2</w:t>
            </w:r>
          </w:p>
        </w:tc>
        <w:tc>
          <w:tcPr>
            <w:tcW w:w="1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rsidP="007250F7">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3</w:t>
            </w:r>
          </w:p>
        </w:tc>
        <w:tc>
          <w:tcPr>
            <w:tcW w:w="1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rsidP="007250F7">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4.800.000</w:t>
            </w:r>
          </w:p>
        </w:tc>
      </w:tr>
      <w:tr w:rsidR="001605FE" w:rsidRPr="00B25746" w:rsidTr="00816A20">
        <w:trPr>
          <w:trHeight w:val="143"/>
          <w:jc w:val="center"/>
        </w:trPr>
        <w:tc>
          <w:tcPr>
            <w:tcW w:w="636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Tổng tiền</w:t>
            </w:r>
          </w:p>
        </w:tc>
        <w:tc>
          <w:tcPr>
            <w:tcW w:w="1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7250F7">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7.5</w:t>
            </w:r>
            <w:r w:rsidR="004043D1" w:rsidRPr="00B25746">
              <w:rPr>
                <w:rFonts w:ascii="Times New Roman" w:eastAsia="Times New Roman" w:hAnsi="Times New Roman" w:cs="Times New Roman"/>
                <w:color w:val="000000"/>
                <w:sz w:val="28"/>
                <w:szCs w:val="28"/>
              </w:rPr>
              <w:t>00.000</w:t>
            </w:r>
          </w:p>
        </w:tc>
      </w:tr>
    </w:tbl>
    <w:p w:rsidR="001605FE" w:rsidRPr="00B25746" w:rsidRDefault="001605FE">
      <w:pPr>
        <w:spacing w:after="0" w:line="240" w:lineRule="auto"/>
        <w:rPr>
          <w:rFonts w:ascii="Times New Roman" w:eastAsia="Times New Roman" w:hAnsi="Times New Roman" w:cs="Times New Roman"/>
          <w:sz w:val="28"/>
          <w:szCs w:val="28"/>
        </w:rPr>
      </w:pPr>
    </w:p>
    <w:tbl>
      <w:tblPr>
        <w:tblStyle w:val="Style14"/>
        <w:tblW w:w="580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2399"/>
        <w:gridCol w:w="2693"/>
      </w:tblGrid>
      <w:tr w:rsidR="001605FE" w:rsidRPr="00B25746" w:rsidTr="00612EC6">
        <w:trPr>
          <w:trHeight w:val="473"/>
          <w:jc w:val="center"/>
        </w:trPr>
        <w:tc>
          <w:tcPr>
            <w:tcW w:w="580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b/>
                <w:color w:val="000000"/>
                <w:sz w:val="28"/>
                <w:szCs w:val="28"/>
              </w:rPr>
              <w:t>TỔNG CHI PHÍ DỰ KIẾN</w:t>
            </w:r>
          </w:p>
        </w:tc>
      </w:tr>
      <w:tr w:rsidR="001605FE" w:rsidRPr="00B25746" w:rsidTr="007250F7">
        <w:trPr>
          <w:jc w:val="center"/>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STT</w:t>
            </w:r>
          </w:p>
        </w:tc>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Khoản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b/>
                <w:sz w:val="28"/>
                <w:szCs w:val="28"/>
              </w:rPr>
            </w:pPr>
            <w:r w:rsidRPr="00B25746">
              <w:rPr>
                <w:rFonts w:ascii="Times New Roman" w:eastAsia="Times New Roman" w:hAnsi="Times New Roman" w:cs="Times New Roman"/>
                <w:b/>
                <w:color w:val="000000"/>
                <w:sz w:val="28"/>
                <w:szCs w:val="28"/>
              </w:rPr>
              <w:t>Thành tiền (VNĐ)</w:t>
            </w:r>
          </w:p>
        </w:tc>
      </w:tr>
      <w:tr w:rsidR="001605FE" w:rsidRPr="00B25746" w:rsidTr="007250F7">
        <w:trPr>
          <w:jc w:val="center"/>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1</w:t>
            </w:r>
          </w:p>
        </w:tc>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color w:val="FF0000"/>
                <w:sz w:val="28"/>
                <w:szCs w:val="28"/>
              </w:rPr>
            </w:pPr>
            <w:r w:rsidRPr="00B25746">
              <w:rPr>
                <w:rFonts w:ascii="Times New Roman" w:eastAsia="Times New Roman" w:hAnsi="Times New Roman" w:cs="Times New Roman"/>
                <w:sz w:val="28"/>
                <w:szCs w:val="28"/>
              </w:rPr>
              <w:t>Trang thiết bị</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7F4C99">
            <w:pPr>
              <w:spacing w:after="0" w:line="240" w:lineRule="auto"/>
              <w:rPr>
                <w:rFonts w:ascii="Times New Roman" w:eastAsia="Times New Roman" w:hAnsi="Times New Roman" w:cs="Times New Roman"/>
                <w:color w:val="FF0000"/>
                <w:sz w:val="28"/>
                <w:szCs w:val="28"/>
              </w:rPr>
            </w:pPr>
            <w:r w:rsidRPr="00B25746">
              <w:rPr>
                <w:bCs/>
                <w:color w:val="000000"/>
                <w:sz w:val="28"/>
                <w:szCs w:val="28"/>
              </w:rPr>
              <w:t>517.577.156</w:t>
            </w:r>
          </w:p>
        </w:tc>
      </w:tr>
      <w:tr w:rsidR="00C6286D" w:rsidRPr="00B25746" w:rsidTr="007250F7">
        <w:trPr>
          <w:jc w:val="center"/>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86D" w:rsidRPr="00B25746" w:rsidRDefault="00C6286D" w:rsidP="007D38DF">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2</w:t>
            </w:r>
          </w:p>
        </w:tc>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86D" w:rsidRPr="00B25746" w:rsidRDefault="00C6286D" w:rsidP="007D38DF">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sz w:val="28"/>
                <w:szCs w:val="28"/>
              </w:rPr>
              <w:t>Phần mềm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86D" w:rsidRPr="00B25746" w:rsidRDefault="00C6286D" w:rsidP="00B25A0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lang w:val="en-US"/>
              </w:rPr>
              <w:t>70</w:t>
            </w:r>
            <w:r>
              <w:rPr>
                <w:rFonts w:ascii="Times New Roman" w:eastAsia="Times New Roman" w:hAnsi="Times New Roman" w:cs="Times New Roman"/>
                <w:color w:val="000000"/>
                <w:sz w:val="28"/>
                <w:szCs w:val="28"/>
              </w:rPr>
              <w:t>.490</w:t>
            </w:r>
            <w:r w:rsidRPr="00B25746">
              <w:rPr>
                <w:rFonts w:ascii="Times New Roman" w:eastAsia="Times New Roman" w:hAnsi="Times New Roman" w:cs="Times New Roman"/>
                <w:color w:val="000000"/>
                <w:sz w:val="28"/>
                <w:szCs w:val="28"/>
              </w:rPr>
              <w:t>.000</w:t>
            </w:r>
          </w:p>
        </w:tc>
      </w:tr>
      <w:tr w:rsidR="001605FE" w:rsidRPr="00B25746" w:rsidTr="007250F7">
        <w:trPr>
          <w:jc w:val="center"/>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3</w:t>
            </w:r>
          </w:p>
        </w:tc>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Nhân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7250F7">
            <w:pPr>
              <w:spacing w:after="0" w:line="240" w:lineRule="auto"/>
              <w:rPr>
                <w:rFonts w:ascii="Times New Roman" w:eastAsia="Times New Roman" w:hAnsi="Times New Roman" w:cs="Times New Roman"/>
                <w:sz w:val="28"/>
                <w:szCs w:val="28"/>
              </w:rPr>
            </w:pPr>
            <w:r w:rsidRPr="00B25746">
              <w:rPr>
                <w:rFonts w:ascii="Times New Roman" w:eastAsia="Times New Roman" w:hAnsi="Times New Roman" w:cs="Times New Roman"/>
                <w:color w:val="000000"/>
                <w:sz w:val="28"/>
                <w:szCs w:val="28"/>
              </w:rPr>
              <w:t>7.5</w:t>
            </w:r>
            <w:r w:rsidR="004043D1" w:rsidRPr="00B25746">
              <w:rPr>
                <w:rFonts w:ascii="Times New Roman" w:eastAsia="Times New Roman" w:hAnsi="Times New Roman" w:cs="Times New Roman"/>
                <w:color w:val="000000"/>
                <w:sz w:val="28"/>
                <w:szCs w:val="28"/>
              </w:rPr>
              <w:t>00.000</w:t>
            </w:r>
          </w:p>
        </w:tc>
      </w:tr>
      <w:tr w:rsidR="001605FE" w:rsidRPr="00B25746" w:rsidTr="00612EC6">
        <w:trPr>
          <w:trHeight w:val="355"/>
          <w:jc w:val="center"/>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4043D1">
            <w:pPr>
              <w:spacing w:after="0" w:line="240" w:lineRule="auto"/>
              <w:jc w:val="center"/>
              <w:rPr>
                <w:rFonts w:ascii="Times New Roman" w:eastAsia="Times New Roman" w:hAnsi="Times New Roman" w:cs="Times New Roman"/>
                <w:sz w:val="28"/>
                <w:szCs w:val="28"/>
              </w:rPr>
            </w:pPr>
            <w:r w:rsidRPr="00B25746">
              <w:rPr>
                <w:rFonts w:ascii="Times New Roman" w:eastAsia="Times New Roman" w:hAnsi="Times New Roman" w:cs="Times New Roman"/>
                <w:b/>
                <w:color w:val="000000"/>
                <w:sz w:val="28"/>
                <w:szCs w:val="28"/>
              </w:rPr>
              <w:t>Tổng tiền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5FE" w:rsidRPr="00B25746" w:rsidRDefault="00C6286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69</w:t>
            </w:r>
            <w:r>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567</w:t>
            </w:r>
            <w:bookmarkStart w:id="32" w:name="_GoBack"/>
            <w:bookmarkEnd w:id="32"/>
            <w:r w:rsidR="007D38DF" w:rsidRPr="00B25746">
              <w:rPr>
                <w:rFonts w:ascii="Times New Roman" w:eastAsia="Times New Roman" w:hAnsi="Times New Roman" w:cs="Times New Roman"/>
                <w:sz w:val="28"/>
                <w:szCs w:val="28"/>
              </w:rPr>
              <w:t>.156</w:t>
            </w:r>
          </w:p>
        </w:tc>
      </w:tr>
    </w:tbl>
    <w:p w:rsidR="001605FE" w:rsidRPr="00B25746" w:rsidRDefault="001605FE" w:rsidP="00816A20">
      <w:pPr>
        <w:rPr>
          <w:rFonts w:ascii="Times New Roman" w:hAnsi="Times New Roman" w:cs="Times New Roman"/>
          <w:sz w:val="28"/>
          <w:szCs w:val="28"/>
        </w:rPr>
      </w:pPr>
    </w:p>
    <w:p w:rsidR="001605FE" w:rsidRPr="007250F7" w:rsidRDefault="004043D1" w:rsidP="00DB7FC8">
      <w:pPr>
        <w:pStyle w:val="Heading5"/>
        <w:numPr>
          <w:ilvl w:val="1"/>
          <w:numId w:val="31"/>
        </w:numPr>
      </w:pPr>
      <w:bookmarkStart w:id="33" w:name="_heading=h.1w51x7eb2iao" w:colFirst="0" w:colLast="0"/>
      <w:bookmarkStart w:id="34" w:name="_Toc154514227"/>
      <w:bookmarkEnd w:id="33"/>
      <w:r w:rsidRPr="007250F7">
        <w:t>Thiết lập địa chỉ IP và tạo tài khoản người dùng trong hệ thống</w:t>
      </w:r>
      <w:bookmarkEnd w:id="34"/>
    </w:p>
    <w:p w:rsidR="001605FE" w:rsidRPr="007250F7" w:rsidRDefault="004043D1">
      <w:pPr>
        <w:pStyle w:val="Heading6"/>
        <w:ind w:left="0"/>
      </w:pPr>
      <w:bookmarkStart w:id="35" w:name="_heading=h.ujbm3j1xb4d1" w:colFirst="0" w:colLast="0"/>
      <w:bookmarkStart w:id="36" w:name="_Toc154514228"/>
      <w:bookmarkEnd w:id="35"/>
      <w:r w:rsidRPr="007250F7">
        <w:t>2.4.1</w:t>
      </w:r>
      <w:r w:rsidRPr="007250F7">
        <w:tab/>
        <w:t>Thiết lập địa chỉ IP cho các máy tính</w:t>
      </w:r>
      <w:bookmarkEnd w:id="36"/>
    </w:p>
    <w:p w:rsidR="001605FE" w:rsidRPr="007250F7" w:rsidRDefault="004043D1">
      <w:pPr>
        <w:numPr>
          <w:ilvl w:val="0"/>
          <w:numId w:val="17"/>
        </w:numPr>
        <w:rPr>
          <w:rFonts w:ascii="Times New Roman" w:eastAsia="Times New Roman" w:hAnsi="Times New Roman" w:cs="Times New Roman"/>
          <w:b/>
          <w:sz w:val="28"/>
          <w:szCs w:val="28"/>
        </w:rPr>
      </w:pPr>
      <w:r w:rsidRPr="007250F7">
        <w:rPr>
          <w:rFonts w:ascii="Times New Roman" w:eastAsia="Times New Roman" w:hAnsi="Times New Roman" w:cs="Times New Roman"/>
          <w:b/>
          <w:sz w:val="28"/>
          <w:szCs w:val="28"/>
        </w:rPr>
        <w:t>Chia địa chỉ mạng con</w:t>
      </w:r>
    </w:p>
    <w:p w:rsidR="00F123DC" w:rsidRPr="007250F7" w:rsidRDefault="00F123DC">
      <w:pPr>
        <w:spacing w:after="0" w:line="312"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Địa chỉ IP 147.113</w:t>
      </w:r>
      <w:r w:rsidR="004043D1" w:rsidRPr="007250F7">
        <w:rPr>
          <w:rFonts w:ascii="Times New Roman" w:eastAsia="Times New Roman" w:hAnsi="Times New Roman" w:cs="Times New Roman"/>
          <w:sz w:val="28"/>
          <w:szCs w:val="28"/>
        </w:rPr>
        <w:t xml:space="preserve">.0.0 </w:t>
      </w:r>
    </w:p>
    <w:p w:rsidR="001605FE" w:rsidRPr="007250F7" w:rsidRDefault="00F123DC">
      <w:pPr>
        <w:spacing w:after="0" w:line="312"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 xml:space="preserve">Giá trị Octet 1 =147 =&gt; Địa chỉ mạng thuộc </w:t>
      </w:r>
      <w:r w:rsidR="004043D1" w:rsidRPr="007250F7">
        <w:rPr>
          <w:rFonts w:ascii="Times New Roman" w:eastAsia="Times New Roman" w:hAnsi="Times New Roman" w:cs="Times New Roman"/>
          <w:sz w:val="28"/>
          <w:szCs w:val="28"/>
        </w:rPr>
        <w:t>lớp B</w:t>
      </w:r>
    </w:p>
    <w:p w:rsidR="00F123DC" w:rsidRPr="00F123DC" w:rsidRDefault="00F123DC" w:rsidP="00F123DC">
      <w:pPr>
        <w:spacing w:after="0" w:line="360" w:lineRule="auto"/>
        <w:rPr>
          <w:rFonts w:ascii="Times New Roman" w:eastAsia="Times New Roman" w:hAnsi="Times New Roman" w:cs="Times New Roman"/>
          <w:sz w:val="24"/>
          <w:szCs w:val="24"/>
          <w:lang w:val="en-US"/>
        </w:rPr>
      </w:pPr>
      <w:r w:rsidRPr="00F123DC">
        <w:rPr>
          <w:rFonts w:ascii="Times New Roman" w:eastAsia="Times New Roman" w:hAnsi="Times New Roman" w:cs="Times New Roman"/>
          <w:color w:val="000000"/>
          <w:sz w:val="28"/>
          <w:szCs w:val="28"/>
          <w:lang w:val="en-US"/>
        </w:rPr>
        <w:t>Cần chia thành 3 subnet dùng cho 3 phòng =&gt; số bit cần mượn = 3</w:t>
      </w:r>
    </w:p>
    <w:p w:rsidR="00F123DC" w:rsidRPr="00F123DC" w:rsidRDefault="00F123DC" w:rsidP="00F123DC">
      <w:pPr>
        <w:spacing w:after="0" w:line="360" w:lineRule="auto"/>
        <w:rPr>
          <w:rFonts w:ascii="Times New Roman" w:eastAsia="Times New Roman" w:hAnsi="Times New Roman" w:cs="Times New Roman"/>
          <w:sz w:val="24"/>
          <w:szCs w:val="24"/>
          <w:lang w:val="en-US"/>
        </w:rPr>
      </w:pPr>
      <w:r w:rsidRPr="00F123DC">
        <w:rPr>
          <w:rFonts w:ascii="Times New Roman" w:eastAsia="Times New Roman" w:hAnsi="Times New Roman" w:cs="Times New Roman"/>
          <w:color w:val="000000"/>
          <w:sz w:val="28"/>
          <w:szCs w:val="28"/>
          <w:lang w:val="en-US"/>
        </w:rPr>
        <w:t> 2</w:t>
      </w:r>
      <w:r w:rsidRPr="00F123DC">
        <w:rPr>
          <w:rFonts w:ascii="Times New Roman" w:eastAsia="Times New Roman" w:hAnsi="Times New Roman" w:cs="Times New Roman"/>
          <w:color w:val="000000"/>
          <w:sz w:val="17"/>
          <w:szCs w:val="17"/>
          <w:vertAlign w:val="superscript"/>
          <w:lang w:val="en-US"/>
        </w:rPr>
        <w:t>n</w:t>
      </w:r>
      <w:r w:rsidRPr="00F123DC">
        <w:rPr>
          <w:rFonts w:ascii="Times New Roman" w:eastAsia="Times New Roman" w:hAnsi="Times New Roman" w:cs="Times New Roman"/>
          <w:color w:val="000000"/>
          <w:sz w:val="28"/>
          <w:szCs w:val="28"/>
          <w:lang w:val="en-US"/>
        </w:rPr>
        <w:t xml:space="preserve"> – 2 ≥ 3</w:t>
      </w:r>
    </w:p>
    <w:p w:rsidR="001605FE" w:rsidRPr="007250F7" w:rsidRDefault="00F123DC" w:rsidP="00F123DC">
      <w:pPr>
        <w:spacing w:after="0" w:line="360" w:lineRule="auto"/>
        <w:rPr>
          <w:rFonts w:ascii="Times New Roman" w:eastAsia="Times New Roman" w:hAnsi="Times New Roman" w:cs="Times New Roman"/>
          <w:sz w:val="24"/>
          <w:szCs w:val="24"/>
          <w:lang w:val="en-US"/>
        </w:rPr>
      </w:pPr>
      <w:r w:rsidRPr="00F123DC">
        <w:rPr>
          <w:rFonts w:ascii="Times New Roman" w:eastAsia="Times New Roman" w:hAnsi="Times New Roman" w:cs="Times New Roman"/>
          <w:color w:val="000000"/>
          <w:sz w:val="28"/>
          <w:szCs w:val="28"/>
          <w:lang w:val="en-US"/>
        </w:rPr>
        <w:t>=&gt;n= 3(vì n là 1 số nguyên dương)</w:t>
      </w:r>
    </w:p>
    <w:p w:rsidR="001605FE" w:rsidRPr="007250F7" w:rsidRDefault="004043D1" w:rsidP="00F123DC">
      <w:pPr>
        <w:pStyle w:val="NormalWeb"/>
        <w:spacing w:before="0" w:beforeAutospacing="0" w:after="0" w:afterAutospacing="0" w:line="360" w:lineRule="auto"/>
      </w:pPr>
      <w:r w:rsidRPr="007250F7">
        <w:rPr>
          <w:sz w:val="28"/>
          <w:szCs w:val="28"/>
        </w:rPr>
        <w:t>Ta có:</w:t>
      </w:r>
      <w:r w:rsidR="00612EC6" w:rsidRPr="007250F7">
        <w:rPr>
          <w:sz w:val="28"/>
          <w:szCs w:val="28"/>
        </w:rPr>
        <w:t xml:space="preserve"> </w:t>
      </w:r>
      <w:r w:rsidR="00F123DC" w:rsidRPr="007250F7">
        <w:rPr>
          <w:color w:val="000000"/>
          <w:sz w:val="28"/>
          <w:szCs w:val="28"/>
        </w:rPr>
        <w:t xml:space="preserve">Số subnet = </w:t>
      </w:r>
      <w:r w:rsidR="00F123DC" w:rsidRPr="007250F7">
        <w:rPr>
          <w:color w:val="000000"/>
          <w:sz w:val="28"/>
          <w:szCs w:val="28"/>
          <w:lang w:val="vi-VN"/>
        </w:rPr>
        <w:t>2</w:t>
      </w:r>
      <w:r w:rsidR="00F123DC" w:rsidRPr="007250F7">
        <w:rPr>
          <w:color w:val="000000"/>
          <w:sz w:val="28"/>
          <w:szCs w:val="28"/>
          <w:vertAlign w:val="superscript"/>
          <w:lang w:val="vi-VN"/>
        </w:rPr>
        <w:t>n</w:t>
      </w:r>
      <w:r w:rsidR="00F123DC" w:rsidRPr="007250F7">
        <w:rPr>
          <w:color w:val="000000"/>
          <w:sz w:val="28"/>
          <w:szCs w:val="28"/>
        </w:rPr>
        <w:t xml:space="preserve"> – 2 = </w:t>
      </w:r>
      <w:r w:rsidR="00F123DC" w:rsidRPr="007250F7">
        <w:rPr>
          <w:color w:val="000000"/>
          <w:sz w:val="28"/>
          <w:szCs w:val="28"/>
          <w:lang w:val="vi-VN"/>
        </w:rPr>
        <w:t>2</w:t>
      </w:r>
      <w:r w:rsidR="00F123DC" w:rsidRPr="007250F7">
        <w:rPr>
          <w:color w:val="000000"/>
          <w:sz w:val="28"/>
          <w:szCs w:val="28"/>
          <w:vertAlign w:val="superscript"/>
          <w:lang w:val="vi-VN"/>
        </w:rPr>
        <w:t>3</w:t>
      </w:r>
      <w:r w:rsidR="00F123DC" w:rsidRPr="007250F7">
        <w:rPr>
          <w:color w:val="000000"/>
          <w:sz w:val="28"/>
          <w:szCs w:val="28"/>
        </w:rPr>
        <w:t>– 2 = 6</w:t>
      </w:r>
    </w:p>
    <w:p w:rsidR="001605FE" w:rsidRPr="007250F7" w:rsidRDefault="00612EC6" w:rsidP="00F123DC">
      <w:pPr>
        <w:spacing w:after="0" w:line="360" w:lineRule="auto"/>
        <w:ind w:firstLine="720"/>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lang w:val="en-US"/>
        </w:rPr>
        <w:t xml:space="preserve"> </w:t>
      </w:r>
      <w:r w:rsidR="004043D1" w:rsidRPr="007250F7">
        <w:rPr>
          <w:rFonts w:ascii="Times New Roman" w:eastAsia="Times New Roman" w:hAnsi="Times New Roman" w:cs="Times New Roman"/>
          <w:sz w:val="28"/>
          <w:szCs w:val="28"/>
        </w:rPr>
        <w:t>Số host trên mỗi subnet: 2</w:t>
      </w:r>
      <w:r w:rsidR="004043D1" w:rsidRPr="007250F7">
        <w:rPr>
          <w:rFonts w:ascii="Times New Roman" w:eastAsia="Times New Roman" w:hAnsi="Times New Roman" w:cs="Times New Roman"/>
          <w:sz w:val="28"/>
          <w:szCs w:val="28"/>
          <w:vertAlign w:val="superscript"/>
        </w:rPr>
        <w:t>m</w:t>
      </w:r>
      <w:r w:rsidR="004043D1" w:rsidRPr="007250F7">
        <w:rPr>
          <w:rFonts w:ascii="Times New Roman" w:eastAsia="Times New Roman" w:hAnsi="Times New Roman" w:cs="Times New Roman"/>
          <w:sz w:val="28"/>
          <w:szCs w:val="28"/>
        </w:rPr>
        <w:t xml:space="preserve"> – 2 = </w:t>
      </w:r>
      <w:r w:rsidR="00F123DC" w:rsidRPr="007250F7">
        <w:rPr>
          <w:rFonts w:ascii="Times New Roman" w:eastAsia="Times New Roman" w:hAnsi="Times New Roman" w:cs="Times New Roman"/>
          <w:sz w:val="28"/>
          <w:szCs w:val="28"/>
        </w:rPr>
        <w:t>2</w:t>
      </w:r>
      <w:r w:rsidR="00F123DC" w:rsidRPr="007250F7">
        <w:rPr>
          <w:rFonts w:ascii="Times New Roman" w:eastAsia="Times New Roman" w:hAnsi="Times New Roman" w:cs="Times New Roman"/>
          <w:sz w:val="28"/>
          <w:szCs w:val="28"/>
          <w:vertAlign w:val="superscript"/>
        </w:rPr>
        <w:t>16-3</w:t>
      </w:r>
      <w:r w:rsidR="004043D1" w:rsidRPr="007250F7">
        <w:rPr>
          <w:rFonts w:ascii="Times New Roman" w:eastAsia="Times New Roman" w:hAnsi="Times New Roman" w:cs="Times New Roman"/>
          <w:sz w:val="28"/>
          <w:szCs w:val="28"/>
        </w:rPr>
        <w:t xml:space="preserve"> – 2 = 8190</w:t>
      </w:r>
      <w:r w:rsidR="004043D1" w:rsidRPr="007250F7">
        <w:rPr>
          <w:rFonts w:ascii="Times New Roman" w:eastAsia="Times New Roman" w:hAnsi="Times New Roman" w:cs="Times New Roman"/>
          <w:sz w:val="28"/>
          <w:szCs w:val="28"/>
        </w:rPr>
        <w:tab/>
      </w:r>
    </w:p>
    <w:p w:rsidR="001605FE" w:rsidRPr="007250F7" w:rsidRDefault="00612EC6" w:rsidP="00F123DC">
      <w:pPr>
        <w:spacing w:after="0" w:line="360" w:lineRule="auto"/>
        <w:ind w:firstLine="720"/>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lang w:val="en-US"/>
        </w:rPr>
        <w:t xml:space="preserve"> </w:t>
      </w:r>
      <w:r w:rsidR="004043D1" w:rsidRPr="007250F7">
        <w:rPr>
          <w:rFonts w:ascii="Times New Roman" w:eastAsia="Times New Roman" w:hAnsi="Times New Roman" w:cs="Times New Roman"/>
          <w:sz w:val="28"/>
          <w:szCs w:val="28"/>
        </w:rPr>
        <w:t>Bước nhảy: b = 2</w:t>
      </w:r>
      <w:r w:rsidR="004043D1" w:rsidRPr="007250F7">
        <w:rPr>
          <w:rFonts w:ascii="Times New Roman" w:eastAsia="Times New Roman" w:hAnsi="Times New Roman" w:cs="Times New Roman"/>
          <w:sz w:val="28"/>
          <w:szCs w:val="28"/>
          <w:vertAlign w:val="superscript"/>
        </w:rPr>
        <w:t>8-3</w:t>
      </w:r>
      <w:r w:rsidR="004043D1" w:rsidRPr="007250F7">
        <w:rPr>
          <w:rFonts w:ascii="Times New Roman" w:eastAsia="Times New Roman" w:hAnsi="Times New Roman" w:cs="Times New Roman"/>
          <w:sz w:val="28"/>
          <w:szCs w:val="28"/>
        </w:rPr>
        <w:t xml:space="preserve"> = 32</w:t>
      </w:r>
    </w:p>
    <w:p w:rsidR="001605FE" w:rsidRPr="007250F7" w:rsidRDefault="00F123DC" w:rsidP="00F123DC">
      <w:pPr>
        <w:spacing w:after="0" w:line="360" w:lineRule="auto"/>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t>Subnet mask: 255.255.224</w:t>
      </w:r>
      <w:r w:rsidR="004043D1" w:rsidRPr="007250F7">
        <w:rPr>
          <w:rFonts w:ascii="Times New Roman" w:eastAsia="Times New Roman" w:hAnsi="Times New Roman" w:cs="Times New Roman"/>
          <w:sz w:val="28"/>
          <w:szCs w:val="28"/>
        </w:rPr>
        <w:t>.0</w:t>
      </w:r>
    </w:p>
    <w:tbl>
      <w:tblPr>
        <w:tblW w:w="9340" w:type="dxa"/>
        <w:jc w:val="center"/>
        <w:tblCellMar>
          <w:top w:w="15" w:type="dxa"/>
          <w:left w:w="15" w:type="dxa"/>
          <w:bottom w:w="15" w:type="dxa"/>
          <w:right w:w="15" w:type="dxa"/>
        </w:tblCellMar>
        <w:tblLook w:val="04A0" w:firstRow="1" w:lastRow="0" w:firstColumn="1" w:lastColumn="0" w:noHBand="0" w:noVBand="1"/>
      </w:tblPr>
      <w:tblGrid>
        <w:gridCol w:w="1700"/>
        <w:gridCol w:w="1890"/>
        <w:gridCol w:w="2264"/>
        <w:gridCol w:w="2236"/>
        <w:gridCol w:w="1250"/>
      </w:tblGrid>
      <w:tr w:rsidR="00BE435D" w:rsidRPr="007250F7" w:rsidTr="006177D9">
        <w:trPr>
          <w:trHeight w:val="1018"/>
          <w:jc w:val="center"/>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6177D9" w:rsidP="00BE435D">
            <w:pPr>
              <w:spacing w:before="240" w:after="240" w:line="240" w:lineRule="auto"/>
              <w:ind w:left="-280"/>
              <w:jc w:val="center"/>
              <w:rPr>
                <w:rFonts w:ascii="Times New Roman" w:eastAsia="Times New Roman" w:hAnsi="Times New Roman" w:cs="Times New Roman"/>
                <w:b/>
                <w:sz w:val="24"/>
                <w:szCs w:val="24"/>
                <w:lang w:val="en-US"/>
              </w:rPr>
            </w:pPr>
            <w:r>
              <w:rPr>
                <w:rFonts w:ascii="Times New Roman" w:eastAsia="Times New Roman" w:hAnsi="Times New Roman" w:cs="Times New Roman"/>
                <w:b/>
                <w:color w:val="000000"/>
                <w:sz w:val="28"/>
                <w:szCs w:val="28"/>
                <w:lang w:val="en-US"/>
              </w:rPr>
              <w:lastRenderedPageBreak/>
              <w:t>S</w:t>
            </w:r>
            <w:r w:rsidR="00BE435D" w:rsidRPr="00BE435D">
              <w:rPr>
                <w:rFonts w:ascii="Times New Roman" w:eastAsia="Times New Roman" w:hAnsi="Times New Roman" w:cs="Times New Roman"/>
                <w:b/>
                <w:color w:val="000000"/>
                <w:sz w:val="28"/>
                <w:szCs w:val="28"/>
                <w:lang w:val="en-US"/>
              </w:rPr>
              <w:t>TT</w:t>
            </w:r>
          </w:p>
          <w:p w:rsidR="00BE435D" w:rsidRPr="00BE435D" w:rsidRDefault="00BE435D" w:rsidP="00BE435D">
            <w:pPr>
              <w:spacing w:after="0" w:line="240" w:lineRule="auto"/>
              <w:rPr>
                <w:rFonts w:ascii="Times New Roman" w:eastAsia="Times New Roman" w:hAnsi="Times New Roman" w:cs="Times New Roman"/>
                <w:b/>
                <w:sz w:val="24"/>
                <w:szCs w:val="24"/>
                <w:lang w:val="en-US"/>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right="-113"/>
              <w:jc w:val="center"/>
              <w:rPr>
                <w:rFonts w:ascii="Times New Roman" w:eastAsia="Times New Roman" w:hAnsi="Times New Roman" w:cs="Times New Roman"/>
                <w:b/>
                <w:sz w:val="24"/>
                <w:szCs w:val="24"/>
                <w:lang w:val="en-US"/>
              </w:rPr>
            </w:pPr>
            <w:r w:rsidRPr="00BE435D">
              <w:rPr>
                <w:rFonts w:ascii="Times New Roman" w:eastAsia="Times New Roman" w:hAnsi="Times New Roman" w:cs="Times New Roman"/>
                <w:b/>
                <w:color w:val="000000"/>
                <w:sz w:val="28"/>
                <w:szCs w:val="28"/>
                <w:lang w:val="en-US"/>
              </w:rPr>
              <w:t>Subnet</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b/>
                <w:sz w:val="24"/>
                <w:szCs w:val="24"/>
                <w:lang w:val="en-US"/>
              </w:rPr>
            </w:pPr>
            <w:r w:rsidRPr="00BE435D">
              <w:rPr>
                <w:rFonts w:ascii="Times New Roman" w:eastAsia="Times New Roman" w:hAnsi="Times New Roman" w:cs="Times New Roman"/>
                <w:b/>
                <w:color w:val="000000"/>
                <w:sz w:val="28"/>
                <w:szCs w:val="28"/>
                <w:lang w:val="en-US"/>
              </w:rPr>
              <w:t>Dải địa chỉ cấp phát được</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b/>
                <w:sz w:val="24"/>
                <w:szCs w:val="24"/>
                <w:lang w:val="en-US"/>
              </w:rPr>
            </w:pPr>
            <w:r w:rsidRPr="00BE435D">
              <w:rPr>
                <w:rFonts w:ascii="Times New Roman" w:eastAsia="Times New Roman" w:hAnsi="Times New Roman" w:cs="Times New Roman"/>
                <w:b/>
                <w:color w:val="000000"/>
                <w:sz w:val="28"/>
                <w:szCs w:val="28"/>
                <w:lang w:val="en-US"/>
              </w:rPr>
              <w:t>Địa Chỉ QB</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b/>
                <w:sz w:val="24"/>
                <w:szCs w:val="24"/>
                <w:lang w:val="en-US"/>
              </w:rPr>
            </w:pPr>
            <w:r w:rsidRPr="00BE435D">
              <w:rPr>
                <w:rFonts w:ascii="Times New Roman" w:eastAsia="Times New Roman" w:hAnsi="Times New Roman" w:cs="Times New Roman"/>
                <w:b/>
                <w:color w:val="000000"/>
                <w:sz w:val="28"/>
                <w:szCs w:val="28"/>
                <w:lang w:val="en-US"/>
              </w:rPr>
              <w:t>Dùng</w:t>
            </w:r>
          </w:p>
        </w:tc>
      </w:tr>
      <w:tr w:rsidR="00BE435D" w:rsidRPr="007250F7" w:rsidTr="006177D9">
        <w:trPr>
          <w:trHeight w:val="568"/>
          <w:jc w:val="center"/>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Subnet 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460C1C">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147.113.0.0</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 </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Không</w:t>
            </w:r>
          </w:p>
        </w:tc>
      </w:tr>
      <w:tr w:rsidR="00BE435D" w:rsidRPr="007250F7" w:rsidTr="006177D9">
        <w:trPr>
          <w:trHeight w:val="908"/>
          <w:jc w:val="center"/>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Subnet 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460C1C">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147.113.32.0</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147.113.32.1 → 147.113.63.254</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147.113.63.255</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Có</w:t>
            </w:r>
          </w:p>
        </w:tc>
      </w:tr>
      <w:tr w:rsidR="00BE435D" w:rsidRPr="007250F7" w:rsidTr="006177D9">
        <w:trPr>
          <w:trHeight w:val="770"/>
          <w:jc w:val="center"/>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Subnet 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460C1C">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147.113.64.0</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147.113.64.1 → 147.113.95.254</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147.113.95.255</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Có</w:t>
            </w:r>
          </w:p>
        </w:tc>
      </w:tr>
      <w:tr w:rsidR="00BE435D" w:rsidRPr="007250F7" w:rsidTr="006177D9">
        <w:trPr>
          <w:trHeight w:val="646"/>
          <w:jc w:val="center"/>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Subnet 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460C1C">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147.113.96.0</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147.113.96.1 → 147.113.127.254</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147.113.127.255</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435D" w:rsidRPr="00BE435D" w:rsidRDefault="00BE435D" w:rsidP="00BE435D">
            <w:pPr>
              <w:spacing w:before="240" w:line="240" w:lineRule="auto"/>
              <w:ind w:left="-280"/>
              <w:jc w:val="center"/>
              <w:rPr>
                <w:rFonts w:ascii="Times New Roman" w:eastAsia="Times New Roman" w:hAnsi="Times New Roman" w:cs="Times New Roman"/>
                <w:sz w:val="24"/>
                <w:szCs w:val="24"/>
                <w:lang w:val="en-US"/>
              </w:rPr>
            </w:pPr>
            <w:r w:rsidRPr="00BE435D">
              <w:rPr>
                <w:rFonts w:ascii="Times New Roman" w:eastAsia="Times New Roman" w:hAnsi="Times New Roman" w:cs="Times New Roman"/>
                <w:color w:val="000000"/>
                <w:sz w:val="28"/>
                <w:szCs w:val="28"/>
                <w:lang w:val="en-US"/>
              </w:rPr>
              <w:t>Có</w:t>
            </w:r>
          </w:p>
        </w:tc>
      </w:tr>
    </w:tbl>
    <w:p w:rsidR="00994CFB" w:rsidRPr="007250F7" w:rsidRDefault="00994CFB" w:rsidP="00994CFB">
      <w:pPr>
        <w:spacing w:after="0"/>
        <w:ind w:left="720"/>
        <w:rPr>
          <w:rFonts w:ascii="Times New Roman" w:eastAsia="Times New Roman" w:hAnsi="Times New Roman" w:cs="Times New Roman"/>
          <w:b/>
          <w:sz w:val="28"/>
          <w:szCs w:val="28"/>
        </w:rPr>
      </w:pPr>
    </w:p>
    <w:p w:rsidR="00B25746" w:rsidRDefault="00B25746" w:rsidP="00994CFB">
      <w:pPr>
        <w:spacing w:after="0"/>
        <w:rPr>
          <w:rFonts w:ascii="Times New Roman" w:eastAsia="Times New Roman" w:hAnsi="Times New Roman" w:cs="Times New Roman"/>
          <w:b/>
          <w:sz w:val="28"/>
          <w:szCs w:val="28"/>
        </w:rPr>
      </w:pPr>
    </w:p>
    <w:p w:rsidR="001605FE" w:rsidRPr="007250F7" w:rsidRDefault="004043D1" w:rsidP="00994CFB">
      <w:pPr>
        <w:spacing w:after="0"/>
        <w:rPr>
          <w:rFonts w:ascii="Times New Roman" w:eastAsia="Times New Roman" w:hAnsi="Times New Roman" w:cs="Times New Roman"/>
          <w:b/>
          <w:sz w:val="28"/>
          <w:szCs w:val="28"/>
        </w:rPr>
      </w:pPr>
      <w:r w:rsidRPr="007250F7">
        <w:rPr>
          <w:rFonts w:ascii="Times New Roman" w:eastAsia="Times New Roman" w:hAnsi="Times New Roman" w:cs="Times New Roman"/>
          <w:b/>
          <w:sz w:val="28"/>
          <w:szCs w:val="28"/>
        </w:rPr>
        <w:t>Thiết lập bảng địa chỉ IP cho các máy ở các phòng</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Mạng con tại các phòng</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 Mạng con thứ nhất: Dùng Subnet 1 để cấp phát địa chỉ IP cho phòng 402-A9</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 Địa chỉ 147.113.32.0</w:t>
      </w:r>
      <w:r w:rsidRPr="00460C1C">
        <w:rPr>
          <w:rFonts w:ascii="Times New Roman" w:eastAsia="Times New Roman" w:hAnsi="Times New Roman" w:cs="Times New Roman"/>
          <w:color w:val="0000FF"/>
          <w:sz w:val="28"/>
          <w:szCs w:val="28"/>
          <w:lang w:val="en-US"/>
        </w:rPr>
        <w:t xml:space="preserve"> </w:t>
      </w:r>
      <w:r w:rsidRPr="00460C1C">
        <w:rPr>
          <w:rFonts w:ascii="Times New Roman" w:eastAsia="Times New Roman" w:hAnsi="Times New Roman" w:cs="Times New Roman"/>
          <w:color w:val="000000"/>
          <w:sz w:val="28"/>
          <w:szCs w:val="28"/>
          <w:lang w:val="en-US"/>
        </w:rPr>
        <w:t>dùng để giao tiếp với các mạng con khác thông qua switch.</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 Dải địa chỉ từ 147.113.32.1 đến 147.113.32.254 để cấp phát cho các máy trong phòng máy 402-A9 từ PC2 – PC10 và 1 máy chủ, máy in và máy chiếu.</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 Mạng con thứ hai: Dùng Subnet 2 để cấp phát địa chỉ IP cho phòng máy 403-A9</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 Địa chỉ 147.113.64.0</w:t>
      </w:r>
      <w:r w:rsidRPr="00460C1C">
        <w:rPr>
          <w:rFonts w:ascii="Times New Roman" w:eastAsia="Times New Roman" w:hAnsi="Times New Roman" w:cs="Times New Roman"/>
          <w:color w:val="0000FF"/>
          <w:sz w:val="28"/>
          <w:szCs w:val="28"/>
          <w:lang w:val="en-US"/>
        </w:rPr>
        <w:t xml:space="preserve"> </w:t>
      </w:r>
      <w:r w:rsidRPr="00460C1C">
        <w:rPr>
          <w:rFonts w:ascii="Times New Roman" w:eastAsia="Times New Roman" w:hAnsi="Times New Roman" w:cs="Times New Roman"/>
          <w:color w:val="000000"/>
          <w:sz w:val="28"/>
          <w:szCs w:val="28"/>
          <w:lang w:val="en-US"/>
        </w:rPr>
        <w:t>dùng để giao tiếp với các mạng con khác thông qua switch.</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 Dải địa chỉ từ 147.113.64.1</w:t>
      </w:r>
      <w:r w:rsidRPr="00460C1C">
        <w:rPr>
          <w:rFonts w:ascii="Times New Roman" w:eastAsia="Times New Roman" w:hAnsi="Times New Roman" w:cs="Times New Roman"/>
          <w:color w:val="0000FF"/>
          <w:sz w:val="28"/>
          <w:szCs w:val="28"/>
          <w:lang w:val="en-US"/>
        </w:rPr>
        <w:t xml:space="preserve"> </w:t>
      </w:r>
      <w:r w:rsidRPr="00460C1C">
        <w:rPr>
          <w:rFonts w:ascii="Times New Roman" w:eastAsia="Times New Roman" w:hAnsi="Times New Roman" w:cs="Times New Roman"/>
          <w:color w:val="000000"/>
          <w:sz w:val="28"/>
          <w:szCs w:val="28"/>
          <w:lang w:val="en-US"/>
        </w:rPr>
        <w:t>đến 147.113.64.254 để cấp phát cho các máy trong phòng máy 403-A9 từ PC11 – PC20. máy in và máy chiếu.</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7250F7">
        <w:rPr>
          <w:rFonts w:ascii="Times New Roman" w:eastAsia="Times New Roman" w:hAnsi="Times New Roman" w:cs="Times New Roman"/>
          <w:color w:val="000000"/>
          <w:sz w:val="28"/>
          <w:szCs w:val="28"/>
          <w:lang w:val="en-US"/>
        </w:rPr>
        <w:lastRenderedPageBreak/>
        <w:t xml:space="preserve">-  </w:t>
      </w:r>
      <w:r w:rsidRPr="00460C1C">
        <w:rPr>
          <w:rFonts w:ascii="Times New Roman" w:eastAsia="Times New Roman" w:hAnsi="Times New Roman" w:cs="Times New Roman"/>
          <w:color w:val="000000"/>
          <w:sz w:val="28"/>
          <w:szCs w:val="28"/>
          <w:lang w:val="en-US"/>
        </w:rPr>
        <w:t>Mạng con thứ ba: Dùng Subnet 3 để cấp phát địa chỉ IP cho phòng máy 404-A8</w:t>
      </w:r>
    </w:p>
    <w:p w:rsidR="00460C1C" w:rsidRPr="00460C1C" w:rsidRDefault="00460C1C" w:rsidP="00460C1C">
      <w:pPr>
        <w:spacing w:before="240" w:after="240" w:line="240" w:lineRule="auto"/>
        <w:ind w:left="460"/>
        <w:jc w:val="both"/>
        <w:rPr>
          <w:rFonts w:ascii="Times New Roman" w:eastAsia="Times New Roman" w:hAnsi="Times New Roman" w:cs="Times New Roman"/>
          <w:sz w:val="24"/>
          <w:szCs w:val="24"/>
          <w:lang w:val="en-US"/>
        </w:rPr>
      </w:pPr>
      <w:r w:rsidRPr="00460C1C">
        <w:rPr>
          <w:rFonts w:ascii="Times New Roman" w:eastAsia="Times New Roman" w:hAnsi="Times New Roman" w:cs="Times New Roman"/>
          <w:color w:val="000000"/>
          <w:sz w:val="28"/>
          <w:szCs w:val="28"/>
          <w:lang w:val="en-US"/>
        </w:rPr>
        <w:t>+ Địa chỉ 147.113.96.0</w:t>
      </w:r>
      <w:r w:rsidRPr="00460C1C">
        <w:rPr>
          <w:rFonts w:ascii="Times New Roman" w:eastAsia="Times New Roman" w:hAnsi="Times New Roman" w:cs="Times New Roman"/>
          <w:color w:val="0000FF"/>
          <w:sz w:val="28"/>
          <w:szCs w:val="28"/>
          <w:lang w:val="en-US"/>
        </w:rPr>
        <w:t xml:space="preserve">  </w:t>
      </w:r>
      <w:r w:rsidRPr="00460C1C">
        <w:rPr>
          <w:rFonts w:ascii="Times New Roman" w:eastAsia="Times New Roman" w:hAnsi="Times New Roman" w:cs="Times New Roman"/>
          <w:color w:val="000000"/>
          <w:sz w:val="28"/>
          <w:szCs w:val="28"/>
          <w:lang w:val="en-US"/>
        </w:rPr>
        <w:t>dùng để giao tiếp với các mạng con khác thông qua switch.</w:t>
      </w:r>
    </w:p>
    <w:p w:rsidR="005071BA" w:rsidRDefault="00460C1C" w:rsidP="007348A3">
      <w:pPr>
        <w:spacing w:line="360" w:lineRule="auto"/>
        <w:ind w:firstLine="460"/>
        <w:rPr>
          <w:rFonts w:ascii="Times New Roman" w:eastAsia="Times New Roman" w:hAnsi="Times New Roman" w:cs="Times New Roman"/>
          <w:color w:val="000000"/>
          <w:sz w:val="28"/>
          <w:szCs w:val="28"/>
          <w:lang w:val="en-US"/>
        </w:rPr>
      </w:pPr>
      <w:r w:rsidRPr="007250F7">
        <w:rPr>
          <w:rFonts w:ascii="Times New Roman" w:eastAsia="Times New Roman" w:hAnsi="Times New Roman" w:cs="Times New Roman"/>
          <w:color w:val="000000"/>
          <w:sz w:val="28"/>
          <w:szCs w:val="28"/>
          <w:lang w:val="en-US"/>
        </w:rPr>
        <w:t>+ Dải địa chỉ từ 147.113.96.1</w:t>
      </w:r>
      <w:r w:rsidRPr="007250F7">
        <w:rPr>
          <w:rFonts w:ascii="Times New Roman" w:eastAsia="Times New Roman" w:hAnsi="Times New Roman" w:cs="Times New Roman"/>
          <w:color w:val="0000FF"/>
          <w:sz w:val="28"/>
          <w:szCs w:val="28"/>
          <w:lang w:val="en-US"/>
        </w:rPr>
        <w:t xml:space="preserve">  </w:t>
      </w:r>
      <w:r w:rsidRPr="007250F7">
        <w:rPr>
          <w:rFonts w:ascii="Times New Roman" w:eastAsia="Times New Roman" w:hAnsi="Times New Roman" w:cs="Times New Roman"/>
          <w:color w:val="000000"/>
          <w:sz w:val="28"/>
          <w:szCs w:val="28"/>
          <w:lang w:val="en-US"/>
        </w:rPr>
        <w:t>đến 147.113.96.254</w:t>
      </w:r>
      <w:r w:rsidRPr="007250F7">
        <w:rPr>
          <w:rFonts w:ascii="Times New Roman" w:eastAsia="Times New Roman" w:hAnsi="Times New Roman" w:cs="Times New Roman"/>
          <w:color w:val="0000FF"/>
          <w:sz w:val="28"/>
          <w:szCs w:val="28"/>
          <w:lang w:val="en-US"/>
        </w:rPr>
        <w:t xml:space="preserve">  </w:t>
      </w:r>
      <w:r w:rsidRPr="007250F7">
        <w:rPr>
          <w:rFonts w:ascii="Times New Roman" w:eastAsia="Times New Roman" w:hAnsi="Times New Roman" w:cs="Times New Roman"/>
          <w:color w:val="000000"/>
          <w:sz w:val="28"/>
          <w:szCs w:val="28"/>
          <w:lang w:val="en-US"/>
        </w:rPr>
        <w:t>để cấp phát cho các máy trong phòng máy 404-A8 tính từ PC21 – PC30, máy in và máy chiếu</w:t>
      </w:r>
      <w:bookmarkStart w:id="37" w:name="_heading=h.n24w61lyg709" w:colFirst="0" w:colLast="0"/>
      <w:bookmarkEnd w:id="37"/>
    </w:p>
    <w:p w:rsidR="006177D9" w:rsidRDefault="006177D9" w:rsidP="003616D4">
      <w:pPr>
        <w:spacing w:line="360" w:lineRule="auto"/>
        <w:ind w:left="720"/>
        <w:rPr>
          <w:rFonts w:ascii="Times New Roman" w:eastAsia="Times New Roman" w:hAnsi="Times New Roman" w:cs="Times New Roman"/>
          <w:color w:val="000000"/>
          <w:sz w:val="28"/>
          <w:szCs w:val="28"/>
          <w:lang w:val="en-US"/>
        </w:rPr>
      </w:pPr>
    </w:p>
    <w:tbl>
      <w:tblPr>
        <w:tblW w:w="9918" w:type="dxa"/>
        <w:tblCellMar>
          <w:top w:w="15" w:type="dxa"/>
          <w:left w:w="15" w:type="dxa"/>
          <w:bottom w:w="15" w:type="dxa"/>
          <w:right w:w="15" w:type="dxa"/>
        </w:tblCellMar>
        <w:tblLook w:val="04A0" w:firstRow="1" w:lastRow="0" w:firstColumn="1" w:lastColumn="0" w:noHBand="0" w:noVBand="1"/>
      </w:tblPr>
      <w:tblGrid>
        <w:gridCol w:w="2263"/>
        <w:gridCol w:w="1843"/>
        <w:gridCol w:w="2410"/>
        <w:gridCol w:w="3402"/>
      </w:tblGrid>
      <w:tr w:rsidR="006177D9" w:rsidRPr="008B3EA5" w:rsidTr="009441E4">
        <w:trPr>
          <w:trHeight w:val="975"/>
        </w:trPr>
        <w:tc>
          <w:tcPr>
            <w:tcW w:w="9918" w:type="dxa"/>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Phòng tài chính kế toán (Phòng 402 A9)</w:t>
            </w:r>
          </w:p>
          <w:p w:rsidR="006177D9" w:rsidRPr="00B42828" w:rsidRDefault="006177D9" w:rsidP="009441E4">
            <w:pPr>
              <w:spacing w:before="80" w:after="80" w:line="240" w:lineRule="auto"/>
              <w:jc w:val="center"/>
              <w:rPr>
                <w:rFonts w:ascii="Times New Roman" w:eastAsia="Times New Roman" w:hAnsi="Times New Roman" w:cs="Times New Roman"/>
                <w:sz w:val="24"/>
                <w:szCs w:val="24"/>
                <w:lang w:val="en-GB"/>
              </w:rPr>
            </w:pPr>
            <w:r w:rsidRPr="006177D9">
              <w:rPr>
                <w:rFonts w:ascii="Times New Roman" w:eastAsia="Times New Roman" w:hAnsi="Times New Roman" w:cs="Times New Roman"/>
                <w:b/>
                <w:color w:val="000000"/>
                <w:sz w:val="28"/>
                <w:szCs w:val="28"/>
              </w:rPr>
              <w:t>Subnet1: 147.113.32.0</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Tên thiết bị</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sz w:val="24"/>
                <w:szCs w:val="24"/>
              </w:rPr>
              <w:t>Mã thiết bị</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Mật khẩu</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Địa chỉ IP</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Server</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S01_402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147.113.32.1</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E100FE" w:rsidRDefault="006177D9" w:rsidP="009441E4">
            <w:pPr>
              <w:spacing w:before="80" w:after="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GB"/>
              </w:rPr>
              <w:t xml:space="preserve">       </w:t>
            </w: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TCKT01</w:t>
            </w:r>
            <w:r w:rsidRPr="008B3EA5">
              <w:rPr>
                <w:rFonts w:ascii="Times New Roman" w:eastAsia="Times New Roman" w:hAnsi="Times New Roman" w:cs="Times New Roman"/>
                <w:color w:val="000000"/>
                <w:sz w:val="28"/>
                <w:szCs w:val="28"/>
              </w:rPr>
              <w:t>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147.113.32.2</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02_402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147.113.32.3</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03_402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147.113.32.4</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04_402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147.113.32.5</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05_402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147.113.32.6</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06_402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147.113.32.7</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07_402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147.113.32.8</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08_402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147.113.32.9</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TCKT</w:t>
            </w:r>
            <w:r w:rsidRPr="008B3EA5">
              <w:rPr>
                <w:rFonts w:ascii="Times New Roman" w:eastAsia="Times New Roman" w:hAnsi="Times New Roman" w:cs="Times New Roman"/>
                <w:color w:val="000000"/>
                <w:sz w:val="28"/>
                <w:szCs w:val="28"/>
              </w:rPr>
              <w:t>09_402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147.113.32.</w:t>
            </w:r>
            <w:r>
              <w:rPr>
                <w:rFonts w:ascii="Times New Roman" w:eastAsia="Times New Roman" w:hAnsi="Times New Roman" w:cs="Times New Roman"/>
                <w:color w:val="000000"/>
                <w:sz w:val="28"/>
                <w:szCs w:val="28"/>
              </w:rPr>
              <w:t>10</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TCKT10</w:t>
            </w:r>
            <w:r w:rsidRPr="008B3EA5">
              <w:rPr>
                <w:rFonts w:ascii="Times New Roman" w:eastAsia="Times New Roman" w:hAnsi="Times New Roman" w:cs="Times New Roman"/>
                <w:color w:val="000000"/>
                <w:sz w:val="28"/>
                <w:szCs w:val="28"/>
              </w:rPr>
              <w:t>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147.113.32.</w:t>
            </w:r>
            <w:r>
              <w:rPr>
                <w:rFonts w:ascii="Times New Roman" w:eastAsia="Times New Roman" w:hAnsi="Times New Roman" w:cs="Times New Roman"/>
                <w:color w:val="000000"/>
                <w:sz w:val="28"/>
                <w:szCs w:val="28"/>
              </w:rPr>
              <w:t>11</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in</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147.113.32.</w:t>
            </w:r>
            <w:r>
              <w:rPr>
                <w:rFonts w:ascii="Times New Roman" w:eastAsia="Times New Roman" w:hAnsi="Times New Roman" w:cs="Times New Roman"/>
                <w:color w:val="000000"/>
                <w:sz w:val="28"/>
                <w:szCs w:val="28"/>
              </w:rPr>
              <w:t>12</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Máy chiếu </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MC_402</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147.113.32.</w:t>
            </w:r>
            <w:r>
              <w:rPr>
                <w:rFonts w:ascii="Times New Roman" w:eastAsia="Times New Roman" w:hAnsi="Times New Roman" w:cs="Times New Roman"/>
                <w:color w:val="000000"/>
                <w:sz w:val="28"/>
                <w:szCs w:val="28"/>
              </w:rPr>
              <w:t>13</w:t>
            </w:r>
          </w:p>
        </w:tc>
      </w:tr>
    </w:tbl>
    <w:p w:rsidR="006177D9" w:rsidRDefault="006177D9" w:rsidP="006177D9"/>
    <w:p w:rsidR="006177D9" w:rsidRDefault="006177D9" w:rsidP="006177D9"/>
    <w:tbl>
      <w:tblPr>
        <w:tblW w:w="9918" w:type="dxa"/>
        <w:tblCellMar>
          <w:top w:w="15" w:type="dxa"/>
          <w:left w:w="15" w:type="dxa"/>
          <w:bottom w:w="15" w:type="dxa"/>
          <w:right w:w="15" w:type="dxa"/>
        </w:tblCellMar>
        <w:tblLook w:val="04A0" w:firstRow="1" w:lastRow="0" w:firstColumn="1" w:lastColumn="0" w:noHBand="0" w:noVBand="1"/>
      </w:tblPr>
      <w:tblGrid>
        <w:gridCol w:w="2263"/>
        <w:gridCol w:w="1843"/>
        <w:gridCol w:w="2410"/>
        <w:gridCol w:w="3402"/>
      </w:tblGrid>
      <w:tr w:rsidR="006177D9" w:rsidRPr="008B3EA5" w:rsidTr="009441E4">
        <w:trPr>
          <w:trHeight w:val="975"/>
        </w:trPr>
        <w:tc>
          <w:tcPr>
            <w:tcW w:w="9918" w:type="dxa"/>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A046B1" w:rsidP="009441E4">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lastRenderedPageBreak/>
              <w:t>Phòng vật tư(Phòng 403</w:t>
            </w:r>
            <w:r>
              <w:rPr>
                <w:rFonts w:ascii="Times New Roman" w:eastAsia="Times New Roman" w:hAnsi="Times New Roman" w:cs="Times New Roman"/>
                <w:b/>
                <w:color w:val="000000"/>
                <w:sz w:val="28"/>
                <w:szCs w:val="28"/>
                <w:lang w:val="en-US"/>
              </w:rPr>
              <w:t xml:space="preserve"> </w:t>
            </w:r>
            <w:r w:rsidR="006177D9" w:rsidRPr="006177D9">
              <w:rPr>
                <w:rFonts w:ascii="Times New Roman" w:eastAsia="Times New Roman" w:hAnsi="Times New Roman" w:cs="Times New Roman"/>
                <w:b/>
                <w:color w:val="000000"/>
                <w:sz w:val="28"/>
                <w:szCs w:val="28"/>
              </w:rPr>
              <w:t>A9)</w:t>
            </w:r>
          </w:p>
          <w:p w:rsidR="006177D9" w:rsidRPr="006177D9" w:rsidRDefault="00D72E60" w:rsidP="009441E4">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Subnet2</w:t>
            </w:r>
            <w:r w:rsidR="006177D9" w:rsidRPr="006177D9">
              <w:rPr>
                <w:rFonts w:ascii="Times New Roman" w:eastAsia="Times New Roman" w:hAnsi="Times New Roman" w:cs="Times New Roman"/>
                <w:b/>
                <w:color w:val="000000"/>
                <w:sz w:val="28"/>
                <w:szCs w:val="28"/>
              </w:rPr>
              <w:t>: 147.113.64.0</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Tên thiết bị</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sz w:val="24"/>
                <w:szCs w:val="24"/>
              </w:rPr>
              <w:t>Mã thiết bị</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Mật khẩu</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Địa chỉ IP</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E100FE" w:rsidRDefault="006177D9" w:rsidP="009441E4">
            <w:pPr>
              <w:spacing w:before="80" w:after="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GB"/>
              </w:rPr>
              <w:t xml:space="preserve">       </w:t>
            </w: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VT01</w:t>
            </w:r>
            <w:r w:rsidRPr="008B3EA5">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02_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2</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03_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3</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04_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4</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05_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5</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06_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6</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07_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7</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08_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64.8</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VT</w:t>
            </w:r>
            <w:r w:rsidRPr="008B3EA5">
              <w:rPr>
                <w:rFonts w:ascii="Times New Roman" w:eastAsia="Times New Roman" w:hAnsi="Times New Roman" w:cs="Times New Roman"/>
                <w:color w:val="000000"/>
                <w:sz w:val="28"/>
                <w:szCs w:val="28"/>
              </w:rPr>
              <w:t>09_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9</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VT10</w:t>
            </w:r>
            <w:r w:rsidRPr="008B3EA5">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10</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VT11</w:t>
            </w:r>
            <w:r w:rsidRPr="008B3EA5">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rPr>
              <w:t>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11</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in</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MI_403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12</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Máy chiếu </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MC_403</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64</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13</w:t>
            </w:r>
          </w:p>
        </w:tc>
      </w:tr>
    </w:tbl>
    <w:p w:rsidR="006177D9" w:rsidRDefault="006177D9" w:rsidP="006177D9"/>
    <w:p w:rsidR="006177D9" w:rsidRDefault="006177D9" w:rsidP="006177D9"/>
    <w:tbl>
      <w:tblPr>
        <w:tblW w:w="9918" w:type="dxa"/>
        <w:tblCellMar>
          <w:top w:w="15" w:type="dxa"/>
          <w:left w:w="15" w:type="dxa"/>
          <w:bottom w:w="15" w:type="dxa"/>
          <w:right w:w="15" w:type="dxa"/>
        </w:tblCellMar>
        <w:tblLook w:val="04A0" w:firstRow="1" w:lastRow="0" w:firstColumn="1" w:lastColumn="0" w:noHBand="0" w:noVBand="1"/>
      </w:tblPr>
      <w:tblGrid>
        <w:gridCol w:w="2263"/>
        <w:gridCol w:w="1843"/>
        <w:gridCol w:w="2410"/>
        <w:gridCol w:w="3402"/>
      </w:tblGrid>
      <w:tr w:rsidR="006177D9" w:rsidRPr="008B3EA5" w:rsidTr="009441E4">
        <w:trPr>
          <w:trHeight w:val="975"/>
        </w:trPr>
        <w:tc>
          <w:tcPr>
            <w:tcW w:w="9918" w:type="dxa"/>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A046B1" w:rsidP="009441E4">
            <w:pPr>
              <w:spacing w:before="8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Phòng hành chính(Phòng 404</w:t>
            </w:r>
            <w:r>
              <w:rPr>
                <w:rFonts w:ascii="Times New Roman" w:eastAsia="Times New Roman" w:hAnsi="Times New Roman" w:cs="Times New Roman"/>
                <w:b/>
                <w:color w:val="000000"/>
                <w:sz w:val="28"/>
                <w:szCs w:val="28"/>
                <w:lang w:val="en-US"/>
              </w:rPr>
              <w:t xml:space="preserve"> </w:t>
            </w:r>
            <w:r w:rsidR="006177D9" w:rsidRPr="006177D9">
              <w:rPr>
                <w:rFonts w:ascii="Times New Roman" w:eastAsia="Times New Roman" w:hAnsi="Times New Roman" w:cs="Times New Roman"/>
                <w:b/>
                <w:color w:val="000000"/>
                <w:sz w:val="28"/>
                <w:szCs w:val="28"/>
              </w:rPr>
              <w:t>A8)</w:t>
            </w:r>
          </w:p>
          <w:p w:rsidR="006177D9" w:rsidRPr="008B3EA5" w:rsidRDefault="00D72E60"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Subnet3</w:t>
            </w:r>
            <w:r w:rsidR="006177D9" w:rsidRPr="006177D9">
              <w:rPr>
                <w:rFonts w:ascii="Times New Roman" w:eastAsia="Times New Roman" w:hAnsi="Times New Roman" w:cs="Times New Roman"/>
                <w:b/>
                <w:color w:val="000000"/>
                <w:sz w:val="28"/>
                <w:szCs w:val="28"/>
              </w:rPr>
              <w:t>: 147.113.96.0</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Tên thiết bị</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sz w:val="24"/>
                <w:szCs w:val="24"/>
              </w:rPr>
              <w:t>Mã thiết bị</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6177D9" w:rsidRDefault="006177D9" w:rsidP="009441E4">
            <w:pPr>
              <w:spacing w:before="80" w:after="80" w:line="240" w:lineRule="auto"/>
              <w:jc w:val="center"/>
              <w:rPr>
                <w:rFonts w:ascii="Times New Roman" w:eastAsia="Times New Roman" w:hAnsi="Times New Roman" w:cs="Times New Roman"/>
                <w:b/>
                <w:sz w:val="24"/>
                <w:szCs w:val="24"/>
              </w:rPr>
            </w:pPr>
            <w:r w:rsidRPr="006177D9">
              <w:rPr>
                <w:rFonts w:ascii="Times New Roman" w:eastAsia="Times New Roman" w:hAnsi="Times New Roman" w:cs="Times New Roman"/>
                <w:b/>
                <w:color w:val="000000"/>
                <w:sz w:val="28"/>
                <w:szCs w:val="28"/>
              </w:rPr>
              <w:t>Mật khẩu</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B25746" w:rsidP="009441E4">
            <w:pPr>
              <w:spacing w:before="80" w:after="80" w:line="240" w:lineRule="auto"/>
              <w:jc w:val="center"/>
              <w:rPr>
                <w:rFonts w:ascii="Times New Roman" w:eastAsia="Times New Roman" w:hAnsi="Times New Roman" w:cs="Times New Roman"/>
                <w:sz w:val="24"/>
                <w:szCs w:val="24"/>
              </w:rPr>
            </w:pPr>
            <w:r w:rsidRPr="006177D9">
              <w:rPr>
                <w:rFonts w:ascii="Times New Roman" w:eastAsia="Times New Roman" w:hAnsi="Times New Roman" w:cs="Times New Roman"/>
                <w:b/>
                <w:color w:val="000000"/>
                <w:sz w:val="28"/>
                <w:szCs w:val="28"/>
              </w:rPr>
              <w:t>Địa chỉ IP</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E100FE" w:rsidRDefault="006177D9" w:rsidP="009441E4">
            <w:pPr>
              <w:spacing w:before="80" w:after="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GB"/>
              </w:rPr>
              <w:t xml:space="preserve">       </w:t>
            </w: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HC01</w:t>
            </w:r>
            <w:r w:rsidRPr="008B3EA5">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w:t>
            </w:r>
            <w:r w:rsidRPr="00375E1D">
              <w:rPr>
                <w:rFonts w:ascii="Times New Roman" w:eastAsia="Times New Roman" w:hAnsi="Times New Roman" w:cs="Times New Roman"/>
                <w:color w:val="000000"/>
                <w:sz w:val="28"/>
                <w:szCs w:val="28"/>
              </w:rPr>
              <w:t>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1</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02_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w:t>
            </w:r>
            <w:r w:rsidRPr="00375E1D">
              <w:rPr>
                <w:rFonts w:ascii="Times New Roman" w:eastAsia="Times New Roman" w:hAnsi="Times New Roman" w:cs="Times New Roman"/>
                <w:color w:val="000000"/>
                <w:sz w:val="28"/>
                <w:szCs w:val="28"/>
              </w:rPr>
              <w:t>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2</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03_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w:t>
            </w:r>
            <w:r w:rsidRPr="00375E1D">
              <w:rPr>
                <w:rFonts w:ascii="Times New Roman" w:eastAsia="Times New Roman" w:hAnsi="Times New Roman" w:cs="Times New Roman"/>
                <w:color w:val="000000"/>
                <w:sz w:val="28"/>
                <w:szCs w:val="28"/>
              </w:rPr>
              <w:t>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3</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04_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w:t>
            </w:r>
            <w:r w:rsidRPr="00375E1D">
              <w:rPr>
                <w:rFonts w:ascii="Times New Roman" w:eastAsia="Times New Roman" w:hAnsi="Times New Roman" w:cs="Times New Roman"/>
                <w:color w:val="000000"/>
                <w:sz w:val="28"/>
                <w:szCs w:val="28"/>
              </w:rPr>
              <w:t>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4</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05_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w:t>
            </w:r>
            <w:r w:rsidRPr="00375E1D">
              <w:rPr>
                <w:rFonts w:ascii="Times New Roman" w:eastAsia="Times New Roman" w:hAnsi="Times New Roman" w:cs="Times New Roman"/>
                <w:color w:val="000000"/>
                <w:sz w:val="28"/>
                <w:szCs w:val="28"/>
              </w:rPr>
              <w:t>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5</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06_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375E1D">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w:t>
            </w:r>
            <w:r w:rsidRPr="00375E1D">
              <w:rPr>
                <w:rFonts w:ascii="Times New Roman" w:eastAsia="Times New Roman" w:hAnsi="Times New Roman" w:cs="Times New Roman"/>
                <w:color w:val="000000"/>
                <w:sz w:val="28"/>
                <w:szCs w:val="28"/>
              </w:rPr>
              <w:t>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6</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07_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w:t>
            </w:r>
            <w:r w:rsidR="00B25746">
              <w:rPr>
                <w:rFonts w:ascii="Times New Roman" w:eastAsia="Times New Roman" w:hAnsi="Times New Roman" w:cs="Times New Roman"/>
                <w:color w:val="000000"/>
                <w:sz w:val="28"/>
                <w:szCs w:val="28"/>
              </w:rPr>
              <w:t>96.7</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08_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8</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HC</w:t>
            </w:r>
            <w:r w:rsidRPr="008B3EA5">
              <w:rPr>
                <w:rFonts w:ascii="Times New Roman" w:eastAsia="Times New Roman" w:hAnsi="Times New Roman" w:cs="Times New Roman"/>
                <w:color w:val="000000"/>
                <w:sz w:val="28"/>
                <w:szCs w:val="28"/>
              </w:rPr>
              <w:t>09_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6177D9" w:rsidRPr="008B3EA5" w:rsidRDefault="006177D9" w:rsidP="009441E4">
            <w:pPr>
              <w:spacing w:before="80" w:after="80" w:line="240" w:lineRule="auto"/>
              <w:jc w:val="center"/>
              <w:rPr>
                <w:rFonts w:ascii="Times New Roman" w:eastAsia="Times New Roman" w:hAnsi="Times New Roman" w:cs="Times New Roman"/>
                <w:sz w:val="24"/>
                <w:szCs w:val="24"/>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9</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HC10</w:t>
            </w:r>
            <w:r w:rsidRPr="008B3EA5">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10</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tính</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HC11</w:t>
            </w:r>
            <w:r w:rsidRPr="008B3EA5">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rPr>
              <w:t>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96</w:t>
            </w:r>
            <w:r w:rsidRPr="008B3EA5">
              <w:rPr>
                <w:rFonts w:ascii="Times New Roman" w:eastAsia="Times New Roman" w:hAnsi="Times New Roman" w:cs="Times New Roman"/>
                <w:color w:val="000000"/>
                <w:sz w:val="28"/>
                <w:szCs w:val="28"/>
              </w:rPr>
              <w:t>.</w:t>
            </w:r>
            <w:r w:rsidR="00B25746">
              <w:rPr>
                <w:rFonts w:ascii="Times New Roman" w:eastAsia="Times New Roman" w:hAnsi="Times New Roman" w:cs="Times New Roman"/>
                <w:color w:val="000000"/>
                <w:sz w:val="28"/>
                <w:szCs w:val="28"/>
              </w:rPr>
              <w:t>11</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Máy in</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MI_404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96</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12</w:t>
            </w:r>
          </w:p>
        </w:tc>
      </w:tr>
      <w:tr w:rsidR="006177D9" w:rsidRPr="008B3EA5" w:rsidTr="009441E4">
        <w:trPr>
          <w:trHeight w:val="495"/>
        </w:trPr>
        <w:tc>
          <w:tcPr>
            <w:tcW w:w="22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Máy chiếu </w:t>
            </w:r>
          </w:p>
        </w:tc>
        <w:tc>
          <w:tcPr>
            <w:tcW w:w="184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MC_404</w:t>
            </w:r>
          </w:p>
        </w:tc>
        <w:tc>
          <w:tcPr>
            <w:tcW w:w="2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abc123!@#</w:t>
            </w:r>
          </w:p>
        </w:tc>
        <w:tc>
          <w:tcPr>
            <w:tcW w:w="340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6177D9" w:rsidRPr="008B3EA5" w:rsidRDefault="006177D9" w:rsidP="009441E4">
            <w:pPr>
              <w:spacing w:before="80" w:after="80" w:line="240" w:lineRule="auto"/>
              <w:jc w:val="center"/>
              <w:rPr>
                <w:rFonts w:ascii="Times New Roman" w:eastAsia="Times New Roman" w:hAnsi="Times New Roman" w:cs="Times New Roman"/>
                <w:color w:val="000000"/>
                <w:sz w:val="28"/>
                <w:szCs w:val="28"/>
              </w:rPr>
            </w:pPr>
            <w:r w:rsidRPr="008B3EA5">
              <w:rPr>
                <w:rFonts w:ascii="Times New Roman" w:eastAsia="Times New Roman" w:hAnsi="Times New Roman" w:cs="Times New Roman"/>
                <w:color w:val="000000"/>
                <w:sz w:val="28"/>
                <w:szCs w:val="28"/>
              </w:rPr>
              <w:t>147.113.</w:t>
            </w:r>
            <w:r>
              <w:rPr>
                <w:rFonts w:ascii="Times New Roman" w:eastAsia="Times New Roman" w:hAnsi="Times New Roman" w:cs="Times New Roman"/>
                <w:color w:val="000000"/>
                <w:sz w:val="28"/>
                <w:szCs w:val="28"/>
              </w:rPr>
              <w:t>96</w:t>
            </w:r>
            <w:r w:rsidRPr="008B3EA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13</w:t>
            </w:r>
          </w:p>
        </w:tc>
      </w:tr>
    </w:tbl>
    <w:p w:rsidR="006177D9" w:rsidRPr="008B3EA5" w:rsidRDefault="006177D9" w:rsidP="006177D9"/>
    <w:p w:rsidR="006177D9" w:rsidRPr="003616D4" w:rsidRDefault="006177D9" w:rsidP="003616D4">
      <w:pPr>
        <w:spacing w:line="360" w:lineRule="auto"/>
        <w:ind w:left="720"/>
        <w:rPr>
          <w:rFonts w:ascii="Times New Roman" w:eastAsia="Times New Roman" w:hAnsi="Times New Roman" w:cs="Times New Roman"/>
          <w:color w:val="000000"/>
          <w:sz w:val="28"/>
          <w:szCs w:val="28"/>
          <w:lang w:val="en-US"/>
        </w:rPr>
      </w:pPr>
    </w:p>
    <w:p w:rsidR="001605FE" w:rsidRPr="007250F7" w:rsidRDefault="004043D1" w:rsidP="009364C2">
      <w:pPr>
        <w:pStyle w:val="Heading6"/>
        <w:ind w:left="0" w:firstLine="0"/>
      </w:pPr>
      <w:bookmarkStart w:id="38" w:name="_Toc154514229"/>
      <w:r w:rsidRPr="007250F7">
        <w:t>2.4.2</w:t>
      </w:r>
      <w:r w:rsidRPr="007250F7">
        <w:tab/>
        <w:t>Tạo tài khoản người dùng trong hệ thống</w:t>
      </w:r>
      <w:bookmarkEnd w:id="38"/>
    </w:p>
    <w:p w:rsidR="001605FE" w:rsidRPr="007250F7" w:rsidRDefault="004043D1" w:rsidP="00460C1C">
      <w:pPr>
        <w:pStyle w:val="NormalWeb"/>
        <w:numPr>
          <w:ilvl w:val="0"/>
          <w:numId w:val="33"/>
        </w:numPr>
        <w:spacing w:before="240" w:beforeAutospacing="0" w:after="240" w:afterAutospacing="0"/>
        <w:textAlignment w:val="baseline"/>
        <w:rPr>
          <w:color w:val="000000"/>
          <w:sz w:val="28"/>
          <w:szCs w:val="28"/>
        </w:rPr>
      </w:pPr>
      <w:r w:rsidRPr="007250F7">
        <w:rPr>
          <w:sz w:val="28"/>
          <w:szCs w:val="28"/>
        </w:rPr>
        <w:t xml:space="preserve">Tạo Domain với tên là tên của </w:t>
      </w:r>
      <w:r w:rsidR="00460C1C" w:rsidRPr="007250F7">
        <w:rPr>
          <w:sz w:val="28"/>
          <w:szCs w:val="28"/>
        </w:rPr>
        <w:t>nhóm:</w:t>
      </w:r>
      <w:r w:rsidR="00460C1C" w:rsidRPr="007250F7">
        <w:rPr>
          <w:color w:val="000000"/>
          <w:sz w:val="28"/>
          <w:szCs w:val="28"/>
        </w:rPr>
        <w:t> nhom62024.com</w:t>
      </w:r>
    </w:p>
    <w:p w:rsidR="001605FE" w:rsidRDefault="00460C1C">
      <w:pPr>
        <w:ind w:left="720"/>
        <w:rPr>
          <w:rFonts w:ascii="Times New Roman" w:eastAsia="Times New Roman" w:hAnsi="Times New Roman" w:cs="Times New Roman"/>
          <w:sz w:val="28"/>
          <w:szCs w:val="28"/>
          <w:lang w:val="en-US"/>
        </w:rPr>
      </w:pPr>
      <w:r w:rsidRPr="007250F7">
        <w:rPr>
          <w:rFonts w:ascii="Times New Roman" w:hAnsi="Times New Roman" w:cs="Times New Roman"/>
          <w:b/>
          <w:bCs/>
          <w:noProof/>
          <w:color w:val="000000"/>
          <w:sz w:val="28"/>
          <w:szCs w:val="28"/>
          <w:bdr w:val="none" w:sz="0" w:space="0" w:color="auto" w:frame="1"/>
          <w:lang w:val="en-US"/>
        </w:rPr>
        <w:drawing>
          <wp:inline distT="0" distB="0" distL="0" distR="0" wp14:anchorId="320E1B67" wp14:editId="623E0BD1">
            <wp:extent cx="5730949" cy="2583711"/>
            <wp:effectExtent l="0" t="0" r="3175" b="7620"/>
            <wp:docPr id="21" name="Picture 21" descr="https://lh7-us.googleusercontent.com/BrFA49Kgr2BHjD667nxPG8M1kqxjhg91sB0BC2z-02N0GCVITPo2MfED34S3JMFh-KJZqSU1A07kJotv2BE9mz4Km79TKi58LjiQNaIYoRatqYnG6lR_Th7J6I0TvxsTbAuwPVdu8OqEuc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BrFA49Kgr2BHjD667nxPG8M1kqxjhg91sB0BC2z-02N0GCVITPo2MfED34S3JMFh-KJZqSU1A07kJotv2BE9mz4Km79TKi58LjiQNaIYoRatqYnG6lR_Th7J6I0TvxsTbAuwPVdu8OqEucQ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9680" cy="2592156"/>
                    </a:xfrm>
                    <a:prstGeom prst="rect">
                      <a:avLst/>
                    </a:prstGeom>
                    <a:noFill/>
                    <a:ln>
                      <a:noFill/>
                    </a:ln>
                  </pic:spPr>
                </pic:pic>
              </a:graphicData>
            </a:graphic>
          </wp:inline>
        </w:drawing>
      </w:r>
    </w:p>
    <w:p w:rsidR="00412529" w:rsidRDefault="00412529">
      <w:pPr>
        <w:ind w:left="720"/>
        <w:rPr>
          <w:rFonts w:ascii="Times New Roman" w:eastAsia="Times New Roman" w:hAnsi="Times New Roman" w:cs="Times New Roman"/>
          <w:sz w:val="28"/>
          <w:szCs w:val="28"/>
          <w:lang w:val="en-US"/>
        </w:rPr>
      </w:pPr>
    </w:p>
    <w:p w:rsidR="00412529" w:rsidRDefault="00412529">
      <w:pPr>
        <w:ind w:left="720"/>
        <w:rPr>
          <w:rFonts w:ascii="Times New Roman" w:eastAsia="Times New Roman" w:hAnsi="Times New Roman" w:cs="Times New Roman"/>
          <w:sz w:val="28"/>
          <w:szCs w:val="28"/>
          <w:lang w:val="en-US"/>
        </w:rPr>
      </w:pPr>
    </w:p>
    <w:p w:rsidR="00412529" w:rsidRDefault="00412529">
      <w:pPr>
        <w:ind w:left="720"/>
        <w:rPr>
          <w:rFonts w:ascii="Times New Roman" w:eastAsia="Times New Roman" w:hAnsi="Times New Roman" w:cs="Times New Roman"/>
          <w:sz w:val="28"/>
          <w:szCs w:val="28"/>
          <w:lang w:val="en-US"/>
        </w:rPr>
      </w:pPr>
    </w:p>
    <w:p w:rsidR="00412529" w:rsidRDefault="00412529">
      <w:pPr>
        <w:ind w:left="720"/>
        <w:rPr>
          <w:rFonts w:ascii="Times New Roman" w:eastAsia="Times New Roman" w:hAnsi="Times New Roman" w:cs="Times New Roman"/>
          <w:sz w:val="28"/>
          <w:szCs w:val="28"/>
          <w:lang w:val="en-US"/>
        </w:rPr>
      </w:pPr>
    </w:p>
    <w:p w:rsidR="00412529" w:rsidRPr="00412529" w:rsidRDefault="00412529">
      <w:pPr>
        <w:ind w:left="720"/>
        <w:rPr>
          <w:rFonts w:ascii="Times New Roman" w:eastAsia="Times New Roman" w:hAnsi="Times New Roman" w:cs="Times New Roman"/>
          <w:sz w:val="28"/>
          <w:szCs w:val="28"/>
          <w:lang w:val="en-US"/>
        </w:rPr>
      </w:pPr>
    </w:p>
    <w:p w:rsidR="001605FE" w:rsidRPr="00412529" w:rsidRDefault="004043D1">
      <w:pPr>
        <w:numPr>
          <w:ilvl w:val="0"/>
          <w:numId w:val="19"/>
        </w:numPr>
        <w:spacing w:after="0"/>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rPr>
        <w:lastRenderedPageBreak/>
        <w:t>Tạo tài khoản người dùng (là họ tên của các thành viên, số lượng tài khoản tương ứng với số thành viên của nhóm).</w:t>
      </w:r>
    </w:p>
    <w:p w:rsidR="00412529" w:rsidRPr="007250F7" w:rsidRDefault="00412529" w:rsidP="00412529">
      <w:pPr>
        <w:spacing w:after="0"/>
        <w:ind w:left="720"/>
        <w:rPr>
          <w:rFonts w:ascii="Times New Roman" w:eastAsia="Times New Roman" w:hAnsi="Times New Roman" w:cs="Times New Roman"/>
          <w:sz w:val="28"/>
          <w:szCs w:val="28"/>
        </w:rPr>
      </w:pPr>
    </w:p>
    <w:p w:rsidR="00460C1C" w:rsidRPr="007250F7" w:rsidRDefault="00460C1C" w:rsidP="00AB7B84">
      <w:pPr>
        <w:spacing w:after="0"/>
        <w:ind w:left="720"/>
        <w:jc w:val="center"/>
        <w:rPr>
          <w:rFonts w:ascii="Times New Roman" w:eastAsia="Times New Roman" w:hAnsi="Times New Roman" w:cs="Times New Roman"/>
          <w:sz w:val="28"/>
          <w:szCs w:val="28"/>
        </w:rPr>
      </w:pPr>
      <w:r w:rsidRPr="007250F7">
        <w:rPr>
          <w:rFonts w:ascii="Times New Roman" w:hAnsi="Times New Roman" w:cs="Times New Roman"/>
          <w:noProof/>
          <w:color w:val="000000"/>
          <w:sz w:val="28"/>
          <w:szCs w:val="28"/>
          <w:bdr w:val="none" w:sz="0" w:space="0" w:color="auto" w:frame="1"/>
          <w:lang w:val="en-US"/>
        </w:rPr>
        <w:drawing>
          <wp:inline distT="0" distB="0" distL="0" distR="0" wp14:anchorId="0158431F" wp14:editId="3213A8D8">
            <wp:extent cx="5711270" cy="2409825"/>
            <wp:effectExtent l="0" t="0" r="3810" b="0"/>
            <wp:docPr id="22" name="Picture 22" descr="https://lh7-us.googleusercontent.com/qSXzy-jUOpQ4YXOr5yJJZ3F2PrSsrFYZ8EWggz5X34eCzjqlLYJ7t85_cDTkrPSwm5aabP-EKtDN8nYk39RRn-LEGVnWs7rUpOsT-u7FqayWii-PSONBe5lkc7GJjnBt8r0ubVIYM6rAOl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qSXzy-jUOpQ4YXOr5yJJZ3F2PrSsrFYZ8EWggz5X34eCzjqlLYJ7t85_cDTkrPSwm5aabP-EKtDN8nYk39RRn-LEGVnWs7rUpOsT-u7FqayWii-PSONBe5lkc7GJjnBt8r0ubVIYM6rAOlM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200" cy="2414015"/>
                    </a:xfrm>
                    <a:prstGeom prst="rect">
                      <a:avLst/>
                    </a:prstGeom>
                    <a:noFill/>
                    <a:ln>
                      <a:noFill/>
                    </a:ln>
                  </pic:spPr>
                </pic:pic>
              </a:graphicData>
            </a:graphic>
          </wp:inline>
        </w:drawing>
      </w:r>
    </w:p>
    <w:p w:rsidR="001605FE" w:rsidRPr="007250F7" w:rsidRDefault="009364C2">
      <w:pPr>
        <w:ind w:left="720"/>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lang w:val="en-US"/>
        </w:rPr>
        <w:t xml:space="preserve">            </w:t>
      </w:r>
    </w:p>
    <w:p w:rsidR="001605FE" w:rsidRPr="007250F7" w:rsidRDefault="009364C2" w:rsidP="00460C1C">
      <w:pPr>
        <w:ind w:left="-283"/>
        <w:jc w:val="both"/>
        <w:rPr>
          <w:rFonts w:ascii="Times New Roman" w:eastAsia="Times New Roman" w:hAnsi="Times New Roman" w:cs="Times New Roman"/>
          <w:sz w:val="28"/>
          <w:szCs w:val="28"/>
        </w:rPr>
      </w:pPr>
      <w:r w:rsidRPr="007250F7">
        <w:rPr>
          <w:rFonts w:ascii="Times New Roman" w:eastAsia="Times New Roman" w:hAnsi="Times New Roman" w:cs="Times New Roman"/>
          <w:sz w:val="28"/>
          <w:szCs w:val="28"/>
          <w:lang w:val="en-US"/>
        </w:rPr>
        <w:t xml:space="preserve">       </w:t>
      </w:r>
      <w:r w:rsidR="004043D1" w:rsidRPr="007250F7">
        <w:rPr>
          <w:rFonts w:ascii="Times New Roman" w:eastAsia="Times New Roman" w:hAnsi="Times New Roman" w:cs="Times New Roman"/>
          <w:sz w:val="28"/>
          <w:szCs w:val="28"/>
        </w:rPr>
        <w:t xml:space="preserve">Tạo 1 nhóm (Group) và Add các thành viên vào </w:t>
      </w:r>
      <w:r w:rsidR="00460C1C" w:rsidRPr="007250F7">
        <w:rPr>
          <w:rFonts w:ascii="Times New Roman" w:eastAsia="Times New Roman" w:hAnsi="Times New Roman" w:cs="Times New Roman"/>
          <w:sz w:val="28"/>
          <w:szCs w:val="28"/>
        </w:rPr>
        <w:t>nhóm:</w:t>
      </w:r>
    </w:p>
    <w:p w:rsidR="00AB7B84" w:rsidRDefault="00460C1C" w:rsidP="00412529">
      <w:pPr>
        <w:rPr>
          <w:rFonts w:ascii="Times New Roman" w:eastAsia="Times New Roman" w:hAnsi="Times New Roman" w:cs="Times New Roman"/>
          <w:sz w:val="28"/>
          <w:szCs w:val="28"/>
          <w:lang w:val="en-US"/>
        </w:rPr>
      </w:pPr>
      <w:r w:rsidRPr="007250F7">
        <w:rPr>
          <w:rFonts w:ascii="Times New Roman" w:hAnsi="Times New Roman" w:cs="Times New Roman"/>
          <w:noProof/>
          <w:color w:val="000000"/>
          <w:sz w:val="28"/>
          <w:szCs w:val="28"/>
          <w:bdr w:val="none" w:sz="0" w:space="0" w:color="auto" w:frame="1"/>
          <w:lang w:val="en-US"/>
        </w:rPr>
        <w:drawing>
          <wp:inline distT="0" distB="0" distL="0" distR="0" wp14:anchorId="3741433B" wp14:editId="5DBD0ED4">
            <wp:extent cx="2690470" cy="2686050"/>
            <wp:effectExtent l="0" t="0" r="0" b="0"/>
            <wp:docPr id="23" name="Picture 23" descr="https://lh7-us.googleusercontent.com/ZkCZd7Ahqjlbj4v3jVTt0e4j41pUNFgkcGE_4JKrpzR1V-UA4bT9XMuEEajqHsowxrz-EXdFTzA6fQ5V75VYtkTH8w_wkJYIKn604OFQS5qdCPM9d6tG5VbIcK6m9NOEYo6GKtav4gC7ij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ZkCZd7Ahqjlbj4v3jVTt0e4j41pUNFgkcGE_4JKrpzR1V-UA4bT9XMuEEajqHsowxrz-EXdFTzA6fQ5V75VYtkTH8w_wkJYIKn604OFQS5qdCPM9d6tG5VbIcK6m9NOEYo6GKtav4gC7ijm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4360" cy="2699918"/>
                    </a:xfrm>
                    <a:prstGeom prst="rect">
                      <a:avLst/>
                    </a:prstGeom>
                    <a:noFill/>
                    <a:ln>
                      <a:noFill/>
                    </a:ln>
                  </pic:spPr>
                </pic:pic>
              </a:graphicData>
            </a:graphic>
          </wp:inline>
        </w:drawing>
      </w:r>
      <w:r w:rsidR="00412529">
        <w:rPr>
          <w:rFonts w:ascii="Times New Roman" w:eastAsia="Times New Roman" w:hAnsi="Times New Roman" w:cs="Times New Roman"/>
          <w:sz w:val="28"/>
          <w:szCs w:val="28"/>
          <w:lang w:val="en-US"/>
        </w:rPr>
        <w:t xml:space="preserve">         </w:t>
      </w:r>
      <w:r w:rsidR="00412529" w:rsidRPr="007250F7">
        <w:rPr>
          <w:rFonts w:ascii="Times New Roman" w:hAnsi="Times New Roman" w:cs="Times New Roman"/>
          <w:noProof/>
          <w:color w:val="000000"/>
          <w:sz w:val="28"/>
          <w:szCs w:val="28"/>
          <w:bdr w:val="none" w:sz="0" w:space="0" w:color="auto" w:frame="1"/>
          <w:lang w:val="en-US"/>
        </w:rPr>
        <w:drawing>
          <wp:inline distT="0" distB="0" distL="0" distR="0" wp14:anchorId="30FD3237" wp14:editId="7C7C3C45">
            <wp:extent cx="2796741" cy="2687381"/>
            <wp:effectExtent l="0" t="0" r="3810" b="0"/>
            <wp:docPr id="24" name="Picture 24" descr="https://lh7-us.googleusercontent.com/RJdKisuTApn4ZPv_HeE_9tbMNonPo4yHfNbwlgV-hysglqdpYi1G-OzNRJdhJFkSYCgqDY9UzbyEgeJFdIXupABBV3m_KtoftYXWAk32OQA_NGNpB28msLAmGrM4sF9ed9n05FFhLbuOD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RJdKisuTApn4ZPv_HeE_9tbMNonPo4yHfNbwlgV-hysglqdpYi1G-OzNRJdhJFkSYCgqDY9UzbyEgeJFdIXupABBV3m_KtoftYXWAk32OQA_NGNpB28msLAmGrM4sF9ed9n05FFhLbuODs-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642" cy="2691130"/>
                    </a:xfrm>
                    <a:prstGeom prst="rect">
                      <a:avLst/>
                    </a:prstGeom>
                    <a:noFill/>
                    <a:ln>
                      <a:noFill/>
                    </a:ln>
                  </pic:spPr>
                </pic:pic>
              </a:graphicData>
            </a:graphic>
          </wp:inline>
        </w:drawing>
      </w:r>
    </w:p>
    <w:p w:rsidR="00412529" w:rsidRDefault="00412529" w:rsidP="00412529">
      <w:pPr>
        <w:rPr>
          <w:rFonts w:ascii="Times New Roman" w:eastAsia="Times New Roman" w:hAnsi="Times New Roman" w:cs="Times New Roman"/>
          <w:sz w:val="28"/>
          <w:szCs w:val="28"/>
          <w:lang w:val="en-US"/>
        </w:rPr>
      </w:pPr>
    </w:p>
    <w:p w:rsidR="00412529" w:rsidRDefault="00412529" w:rsidP="00412529">
      <w:pPr>
        <w:rPr>
          <w:rFonts w:ascii="Times New Roman" w:eastAsia="Times New Roman" w:hAnsi="Times New Roman" w:cs="Times New Roman"/>
          <w:sz w:val="28"/>
          <w:szCs w:val="28"/>
          <w:lang w:val="en-US"/>
        </w:rPr>
      </w:pPr>
    </w:p>
    <w:p w:rsidR="00412529" w:rsidRDefault="00412529" w:rsidP="00412529">
      <w:pPr>
        <w:rPr>
          <w:rFonts w:ascii="Times New Roman" w:eastAsia="Times New Roman" w:hAnsi="Times New Roman" w:cs="Times New Roman"/>
          <w:sz w:val="28"/>
          <w:szCs w:val="28"/>
          <w:lang w:val="en-US"/>
        </w:rPr>
      </w:pPr>
    </w:p>
    <w:p w:rsidR="00412529" w:rsidRDefault="00412529" w:rsidP="00412529">
      <w:pPr>
        <w:rPr>
          <w:rFonts w:ascii="Times New Roman" w:eastAsia="Times New Roman" w:hAnsi="Times New Roman" w:cs="Times New Roman"/>
          <w:sz w:val="28"/>
          <w:szCs w:val="28"/>
          <w:lang w:val="en-US"/>
        </w:rPr>
      </w:pPr>
    </w:p>
    <w:p w:rsidR="00412529" w:rsidRDefault="00412529" w:rsidP="00412529">
      <w:pPr>
        <w:rPr>
          <w:rFonts w:ascii="Times New Roman" w:eastAsia="Times New Roman" w:hAnsi="Times New Roman" w:cs="Times New Roman"/>
          <w:sz w:val="28"/>
          <w:szCs w:val="28"/>
          <w:lang w:val="en-US"/>
        </w:rPr>
      </w:pPr>
    </w:p>
    <w:p w:rsidR="00412529" w:rsidRPr="007250F7" w:rsidRDefault="00412529" w:rsidP="00412529">
      <w:pPr>
        <w:rPr>
          <w:rFonts w:ascii="Times New Roman" w:eastAsia="Times New Roman" w:hAnsi="Times New Roman" w:cs="Times New Roman"/>
          <w:sz w:val="28"/>
          <w:szCs w:val="28"/>
          <w:lang w:val="en-US"/>
        </w:rPr>
      </w:pPr>
    </w:p>
    <w:p w:rsidR="00AB7B84" w:rsidRPr="00412529" w:rsidRDefault="00AB7B84" w:rsidP="00412529">
      <w:pPr>
        <w:rPr>
          <w:rFonts w:ascii="Times New Roman" w:eastAsia="Times New Roman" w:hAnsi="Times New Roman" w:cs="Times New Roman"/>
          <w:sz w:val="28"/>
          <w:szCs w:val="28"/>
          <w:lang w:val="en-US"/>
        </w:rPr>
      </w:pPr>
    </w:p>
    <w:p w:rsidR="00460C1C" w:rsidRPr="00984DB0" w:rsidRDefault="00460C1C" w:rsidP="00984DB0">
      <w:pPr>
        <w:pStyle w:val="NormalWeb"/>
        <w:numPr>
          <w:ilvl w:val="0"/>
          <w:numId w:val="19"/>
        </w:numPr>
        <w:spacing w:before="240" w:beforeAutospacing="0" w:after="240" w:afterAutospacing="0"/>
      </w:pPr>
      <w:r w:rsidRPr="007250F7">
        <w:rPr>
          <w:color w:val="000000"/>
          <w:sz w:val="28"/>
          <w:szCs w:val="28"/>
        </w:rPr>
        <w:t xml:space="preserve">Thiết lập quyền sử dụng đăng nhập vào </w:t>
      </w:r>
      <w:r w:rsidR="00984DB0">
        <w:rPr>
          <w:color w:val="000000"/>
          <w:sz w:val="28"/>
          <w:szCs w:val="28"/>
        </w:rPr>
        <w:t xml:space="preserve">hệ thống mạng trong khoảng thời </w:t>
      </w:r>
      <w:r w:rsidRPr="00984DB0">
        <w:rPr>
          <w:color w:val="000000"/>
          <w:sz w:val="28"/>
          <w:szCs w:val="28"/>
        </w:rPr>
        <w:t>gian từ 8h – 17h các ngày từ thứ 2 đến thứ 6:</w:t>
      </w:r>
    </w:p>
    <w:p w:rsidR="00984DB0" w:rsidRPr="007250F7" w:rsidRDefault="00984DB0" w:rsidP="00412529">
      <w:pPr>
        <w:pStyle w:val="NormalWeb"/>
        <w:spacing w:before="240" w:beforeAutospacing="0" w:after="240" w:afterAutospacing="0"/>
      </w:pPr>
    </w:p>
    <w:p w:rsidR="001605FE" w:rsidRDefault="00460C1C" w:rsidP="009364C2">
      <w:pPr>
        <w:spacing w:line="360" w:lineRule="auto"/>
        <w:ind w:left="720"/>
        <w:rPr>
          <w:rFonts w:ascii="Times New Roman" w:eastAsia="Times New Roman" w:hAnsi="Times New Roman" w:cs="Times New Roman"/>
          <w:sz w:val="28"/>
          <w:szCs w:val="28"/>
        </w:rPr>
      </w:pPr>
      <w:r w:rsidRPr="007250F7">
        <w:rPr>
          <w:rFonts w:ascii="Times New Roman" w:hAnsi="Times New Roman" w:cs="Times New Roman"/>
          <w:noProof/>
          <w:color w:val="000000"/>
          <w:sz w:val="28"/>
          <w:szCs w:val="28"/>
          <w:bdr w:val="none" w:sz="0" w:space="0" w:color="auto" w:frame="1"/>
          <w:lang w:val="en-US"/>
        </w:rPr>
        <w:drawing>
          <wp:inline distT="0" distB="0" distL="0" distR="0" wp14:anchorId="0ABFB3A9" wp14:editId="775BFEBB">
            <wp:extent cx="4826000" cy="2963545"/>
            <wp:effectExtent l="0" t="0" r="0" b="8255"/>
            <wp:docPr id="25" name="Picture 25" descr="https://lh7-us.googleusercontent.com/mLpiP-DAK5RrfZ__YwDIGvBfjWoKwZznoG-_ZQ3LoBlwaACDpS9LgjOJEARPr5BQc8c0-O09glQMS5xDWocqH8dvzjPtb698Np414QIvZzW_w6c1f-3cf0lni-VN6eOFH6MnvQwxSlP_8S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mLpiP-DAK5RrfZ__YwDIGvBfjWoKwZznoG-_ZQ3LoBlwaACDpS9LgjOJEARPr5BQc8c0-O09glQMS5xDWocqH8dvzjPtb698Np414QIvZzW_w6c1f-3cf0lni-VN6eOFH6MnvQwxSlP_8SV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6000" cy="2963545"/>
                    </a:xfrm>
                    <a:prstGeom prst="rect">
                      <a:avLst/>
                    </a:prstGeom>
                    <a:noFill/>
                    <a:ln>
                      <a:noFill/>
                    </a:ln>
                  </pic:spPr>
                </pic:pic>
              </a:graphicData>
            </a:graphic>
          </wp:inline>
        </w:drawing>
      </w:r>
    </w:p>
    <w:p w:rsidR="00984DB0" w:rsidRPr="00412529" w:rsidRDefault="00984DB0" w:rsidP="00412529">
      <w:pPr>
        <w:spacing w:line="360" w:lineRule="auto"/>
        <w:rPr>
          <w:rFonts w:ascii="Times New Roman" w:eastAsia="Times New Roman" w:hAnsi="Times New Roman" w:cs="Times New Roman"/>
          <w:sz w:val="28"/>
          <w:szCs w:val="28"/>
          <w:lang w:val="en-US"/>
        </w:rPr>
      </w:pPr>
    </w:p>
    <w:p w:rsidR="00762B75" w:rsidRPr="00984DB0" w:rsidRDefault="00460C1C" w:rsidP="00984DB0">
      <w:pPr>
        <w:spacing w:line="360" w:lineRule="auto"/>
        <w:ind w:left="720"/>
        <w:rPr>
          <w:rFonts w:ascii="Times New Roman" w:eastAsia="Times New Roman" w:hAnsi="Times New Roman" w:cs="Times New Roman"/>
          <w:sz w:val="28"/>
          <w:szCs w:val="28"/>
        </w:rPr>
      </w:pPr>
      <w:r w:rsidRPr="007250F7">
        <w:rPr>
          <w:rFonts w:ascii="Times New Roman" w:hAnsi="Times New Roman" w:cs="Times New Roman"/>
          <w:noProof/>
          <w:color w:val="000000"/>
          <w:sz w:val="28"/>
          <w:szCs w:val="28"/>
          <w:bdr w:val="none" w:sz="0" w:space="0" w:color="auto" w:frame="1"/>
          <w:lang w:val="en-US"/>
        </w:rPr>
        <w:drawing>
          <wp:inline distT="0" distB="0" distL="0" distR="0" wp14:anchorId="1F484FCF" wp14:editId="342A860D">
            <wp:extent cx="4817745" cy="2929255"/>
            <wp:effectExtent l="0" t="0" r="1905" b="4445"/>
            <wp:docPr id="26" name="Picture 26" descr="https://lh7-us.googleusercontent.com/Rx1eNwPZBfuTa_4GwPIRMP8rXv3flBCYksqcmp8ruBpzMahZEZqifsUSI2UCvTzZQsmsQdHU4psjLXDZDpW7Kpkz5cEOuo2FLaBWAvQvfNNYyt6jZd4eMz2OQg9i_fR9wR2zWvzKU6k7lj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Rx1eNwPZBfuTa_4GwPIRMP8rXv3flBCYksqcmp8ruBpzMahZEZqifsUSI2UCvTzZQsmsQdHU4psjLXDZDpW7Kpkz5cEOuo2FLaBWAvQvfNNYyt6jZd4eMz2OQg9i_fR9wR2zWvzKU6k7ljq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7745" cy="2929255"/>
                    </a:xfrm>
                    <a:prstGeom prst="rect">
                      <a:avLst/>
                    </a:prstGeom>
                    <a:noFill/>
                    <a:ln>
                      <a:noFill/>
                    </a:ln>
                  </pic:spPr>
                </pic:pic>
              </a:graphicData>
            </a:graphic>
          </wp:inline>
        </w:drawing>
      </w:r>
    </w:p>
    <w:p w:rsidR="001605FE" w:rsidRPr="007250F7" w:rsidRDefault="005071BA" w:rsidP="005071BA">
      <w:pPr>
        <w:pStyle w:val="Heading1"/>
        <w:ind w:left="0" w:firstLine="0"/>
        <w:jc w:val="center"/>
      </w:pPr>
      <w:bookmarkStart w:id="39" w:name="_Toc154514230"/>
      <w:bookmarkStart w:id="40" w:name="_Toc122395323"/>
      <w:bookmarkStart w:id="41" w:name="_Toc152970934"/>
      <w:r w:rsidRPr="007250F7">
        <w:rPr>
          <w:lang w:val="en-US"/>
        </w:rPr>
        <w:lastRenderedPageBreak/>
        <w:t xml:space="preserve">CHƯƠNG 3: </w:t>
      </w:r>
      <w:r w:rsidR="004043D1" w:rsidRPr="007250F7">
        <w:t>KẾT LUẬN</w:t>
      </w:r>
      <w:bookmarkEnd w:id="39"/>
    </w:p>
    <w:p w:rsidR="001605FE" w:rsidRPr="007250F7" w:rsidRDefault="005071BA">
      <w:pPr>
        <w:pStyle w:val="Heading2"/>
        <w:spacing w:before="0" w:line="360" w:lineRule="auto"/>
        <w:ind w:left="0" w:firstLine="0"/>
        <w:rPr>
          <w:sz w:val="26"/>
        </w:rPr>
      </w:pPr>
      <w:bookmarkStart w:id="42" w:name="_Toc154514231"/>
      <w:r w:rsidRPr="007250F7">
        <w:rPr>
          <w:sz w:val="26"/>
          <w:lang w:val="en-US"/>
        </w:rPr>
        <w:t xml:space="preserve">3.1. </w:t>
      </w:r>
      <w:r w:rsidR="004043D1" w:rsidRPr="007250F7">
        <w:rPr>
          <w:sz w:val="26"/>
        </w:rPr>
        <w:t>Nhận xét về hệ thống mạng</w:t>
      </w:r>
      <w:bookmarkEnd w:id="40"/>
      <w:bookmarkEnd w:id="41"/>
      <w:bookmarkEnd w:id="42"/>
    </w:p>
    <w:p w:rsidR="001605FE" w:rsidRPr="007250F7" w:rsidRDefault="004043D1">
      <w:pPr>
        <w:spacing w:after="0" w:line="360" w:lineRule="auto"/>
        <w:ind w:left="170"/>
        <w:rPr>
          <w:rFonts w:ascii="Times New Roman" w:hAnsi="Times New Roman" w:cs="Times New Roman"/>
          <w:sz w:val="26"/>
        </w:rPr>
      </w:pPr>
      <w:r w:rsidRPr="007250F7">
        <w:rPr>
          <w:rFonts w:ascii="Times New Roman" w:hAnsi="Times New Roman" w:cs="Times New Roman"/>
          <w:sz w:val="26"/>
        </w:rPr>
        <w:t xml:space="preserve">- Ưu điểm: </w:t>
      </w:r>
    </w:p>
    <w:p w:rsidR="001605FE" w:rsidRPr="007250F7" w:rsidRDefault="00106B58">
      <w:pPr>
        <w:pStyle w:val="ListParagraph"/>
        <w:numPr>
          <w:ilvl w:val="0"/>
          <w:numId w:val="23"/>
        </w:numPr>
        <w:spacing w:after="0" w:line="360" w:lineRule="auto"/>
        <w:ind w:left="340" w:firstLine="0"/>
        <w:rPr>
          <w:rFonts w:ascii="Times New Roman" w:hAnsi="Times New Roman" w:cs="Times New Roman"/>
          <w:sz w:val="26"/>
        </w:rPr>
      </w:pPr>
      <w:r w:rsidRPr="007250F7">
        <w:rPr>
          <w:rFonts w:ascii="Times New Roman" w:hAnsi="Times New Roman" w:cs="Times New Roman"/>
          <w:color w:val="000000"/>
          <w:sz w:val="28"/>
          <w:szCs w:val="28"/>
        </w:rPr>
        <w:t>Thiết kế có thể được áp dụng đối với các doanh nghiệp vừa và nhỏ</w:t>
      </w:r>
    </w:p>
    <w:p w:rsidR="00831380" w:rsidRPr="007250F7" w:rsidRDefault="00106B58">
      <w:pPr>
        <w:pStyle w:val="ListParagraph"/>
        <w:numPr>
          <w:ilvl w:val="0"/>
          <w:numId w:val="23"/>
        </w:numPr>
        <w:spacing w:after="0" w:line="360" w:lineRule="auto"/>
        <w:ind w:left="340" w:firstLine="0"/>
        <w:rPr>
          <w:rFonts w:ascii="Times New Roman" w:hAnsi="Times New Roman" w:cs="Times New Roman"/>
          <w:sz w:val="26"/>
        </w:rPr>
      </w:pPr>
      <w:r w:rsidRPr="007250F7">
        <w:rPr>
          <w:rFonts w:ascii="Times New Roman" w:hAnsi="Times New Roman" w:cs="Times New Roman"/>
          <w:color w:val="000000"/>
          <w:sz w:val="28"/>
          <w:szCs w:val="28"/>
        </w:rPr>
        <w:t>Không đụng độ hay ách tắc trên đường truyền, tận dụng tối đa đường truyền vật lý.</w:t>
      </w:r>
    </w:p>
    <w:p w:rsidR="001605FE" w:rsidRPr="007250F7" w:rsidRDefault="00831380">
      <w:pPr>
        <w:pStyle w:val="ListParagraph"/>
        <w:numPr>
          <w:ilvl w:val="0"/>
          <w:numId w:val="23"/>
        </w:numPr>
        <w:spacing w:after="0" w:line="360" w:lineRule="auto"/>
        <w:ind w:left="340" w:firstLine="0"/>
        <w:rPr>
          <w:rFonts w:ascii="Times New Roman" w:hAnsi="Times New Roman" w:cs="Times New Roman"/>
          <w:sz w:val="26"/>
        </w:rPr>
      </w:pPr>
      <w:r w:rsidRPr="007250F7">
        <w:rPr>
          <w:rFonts w:ascii="Times New Roman" w:hAnsi="Times New Roman" w:cs="Times New Roman"/>
          <w:color w:val="000000"/>
          <w:sz w:val="28"/>
          <w:szCs w:val="28"/>
        </w:rPr>
        <w:t xml:space="preserve"> </w:t>
      </w:r>
      <w:r w:rsidR="00106B58" w:rsidRPr="007250F7">
        <w:rPr>
          <w:rFonts w:ascii="Times New Roman" w:hAnsi="Times New Roman" w:cs="Times New Roman"/>
          <w:color w:val="000000"/>
          <w:sz w:val="28"/>
          <w:szCs w:val="28"/>
        </w:rPr>
        <w:t>Dễ bảo trì, sửa chữa, nâng cấp, kiểm soát lỗi và khắc phục sự cố</w:t>
      </w:r>
      <w:r w:rsidR="004043D1" w:rsidRPr="007250F7">
        <w:rPr>
          <w:rFonts w:ascii="Times New Roman" w:hAnsi="Times New Roman" w:cs="Times New Roman"/>
          <w:sz w:val="26"/>
        </w:rPr>
        <w:t>.</w:t>
      </w:r>
    </w:p>
    <w:p w:rsidR="00106B58" w:rsidRPr="007250F7" w:rsidRDefault="00106B58">
      <w:pPr>
        <w:pStyle w:val="ListParagraph"/>
        <w:numPr>
          <w:ilvl w:val="0"/>
          <w:numId w:val="23"/>
        </w:numPr>
        <w:spacing w:after="0" w:line="360" w:lineRule="auto"/>
        <w:ind w:left="340" w:firstLine="0"/>
        <w:rPr>
          <w:rFonts w:ascii="Times New Roman" w:hAnsi="Times New Roman" w:cs="Times New Roman"/>
          <w:sz w:val="26"/>
        </w:rPr>
      </w:pPr>
      <w:r w:rsidRPr="007250F7">
        <w:rPr>
          <w:rFonts w:ascii="Times New Roman" w:hAnsi="Times New Roman" w:cs="Times New Roman"/>
          <w:color w:val="000000"/>
          <w:sz w:val="28"/>
          <w:szCs w:val="28"/>
        </w:rPr>
        <w:t>Khi các mạng bị đứt thì chỉ làm hỏng kết nối của một máy, các máy khác vẫn hoạt động bình thường.</w:t>
      </w:r>
    </w:p>
    <w:p w:rsidR="001605FE" w:rsidRPr="007250F7" w:rsidRDefault="004043D1">
      <w:pPr>
        <w:spacing w:after="0" w:line="360" w:lineRule="auto"/>
        <w:ind w:left="170"/>
        <w:rPr>
          <w:rFonts w:ascii="Times New Roman" w:hAnsi="Times New Roman" w:cs="Times New Roman"/>
          <w:sz w:val="26"/>
        </w:rPr>
      </w:pPr>
      <w:r w:rsidRPr="007250F7">
        <w:rPr>
          <w:rFonts w:ascii="Times New Roman" w:hAnsi="Times New Roman" w:cs="Times New Roman"/>
          <w:sz w:val="26"/>
        </w:rPr>
        <w:t>- Nhược điểm:</w:t>
      </w:r>
    </w:p>
    <w:p w:rsidR="001605FE" w:rsidRPr="007250F7" w:rsidRDefault="00831380">
      <w:pPr>
        <w:pStyle w:val="ListParagraph"/>
        <w:numPr>
          <w:ilvl w:val="0"/>
          <w:numId w:val="24"/>
        </w:numPr>
        <w:spacing w:after="0" w:line="360" w:lineRule="auto"/>
        <w:ind w:left="697" w:hanging="357"/>
        <w:rPr>
          <w:rFonts w:ascii="Times New Roman" w:hAnsi="Times New Roman" w:cs="Times New Roman"/>
          <w:sz w:val="26"/>
        </w:rPr>
      </w:pPr>
      <w:r w:rsidRPr="007250F7">
        <w:rPr>
          <w:rFonts w:ascii="Times New Roman" w:hAnsi="Times New Roman" w:cs="Times New Roman"/>
          <w:color w:val="000000"/>
          <w:sz w:val="28"/>
          <w:szCs w:val="28"/>
        </w:rPr>
        <w:t>Khả năng mở rộng của mạng phụ thuộc vào khả năng của trung tâm nên khi trung tâm có sự cố thì toàn mạng ngừng hoạt động.</w:t>
      </w:r>
    </w:p>
    <w:p w:rsidR="001605FE" w:rsidRPr="007250F7" w:rsidRDefault="00831380">
      <w:pPr>
        <w:pStyle w:val="ListParagraph"/>
        <w:numPr>
          <w:ilvl w:val="0"/>
          <w:numId w:val="24"/>
        </w:numPr>
        <w:spacing w:after="0" w:line="360" w:lineRule="auto"/>
        <w:ind w:left="697" w:hanging="357"/>
        <w:rPr>
          <w:rFonts w:ascii="Times New Roman" w:hAnsi="Times New Roman" w:cs="Times New Roman"/>
          <w:sz w:val="26"/>
        </w:rPr>
      </w:pPr>
      <w:r w:rsidRPr="007250F7">
        <w:rPr>
          <w:rFonts w:ascii="Times New Roman" w:hAnsi="Times New Roman" w:cs="Times New Roman"/>
          <w:color w:val="000000"/>
          <w:sz w:val="28"/>
          <w:szCs w:val="28"/>
        </w:rPr>
        <w:t>Cần đầu tư nhiều vào chi phí dây mạng và thiết bị trung gian vì mỗi máy cần 1 đoạn LAN nối đến SWITCH, giá thành khi thiết kế chưa thực sự tiết kiệm và tối ưu</w:t>
      </w:r>
      <w:r w:rsidR="004043D1" w:rsidRPr="007250F7">
        <w:rPr>
          <w:rFonts w:ascii="Times New Roman" w:hAnsi="Times New Roman" w:cs="Times New Roman"/>
          <w:sz w:val="26"/>
        </w:rPr>
        <w:t>.</w:t>
      </w:r>
    </w:p>
    <w:p w:rsidR="001605FE" w:rsidRPr="007250F7" w:rsidRDefault="00831380">
      <w:pPr>
        <w:pStyle w:val="ListParagraph"/>
        <w:numPr>
          <w:ilvl w:val="0"/>
          <w:numId w:val="24"/>
        </w:numPr>
        <w:spacing w:after="0" w:line="360" w:lineRule="auto"/>
        <w:ind w:left="697" w:hanging="357"/>
        <w:rPr>
          <w:rFonts w:ascii="Times New Roman" w:hAnsi="Times New Roman" w:cs="Times New Roman"/>
          <w:sz w:val="26"/>
        </w:rPr>
      </w:pPr>
      <w:r w:rsidRPr="007250F7">
        <w:rPr>
          <w:rFonts w:ascii="Times New Roman" w:hAnsi="Times New Roman" w:cs="Times New Roman"/>
          <w:color w:val="000000"/>
          <w:sz w:val="28"/>
          <w:szCs w:val="28"/>
        </w:rPr>
        <w:t>Chưa tiếp cận được nhiều với các công ty doanh nghiệp thực tế</w:t>
      </w:r>
      <w:r w:rsidR="004043D1" w:rsidRPr="007250F7">
        <w:rPr>
          <w:rFonts w:ascii="Times New Roman" w:hAnsi="Times New Roman" w:cs="Times New Roman"/>
          <w:sz w:val="26"/>
        </w:rPr>
        <w:t>.</w:t>
      </w:r>
    </w:p>
    <w:p w:rsidR="001605FE" w:rsidRPr="007250F7" w:rsidRDefault="005071BA">
      <w:pPr>
        <w:pStyle w:val="Heading2"/>
        <w:spacing w:before="0" w:line="360" w:lineRule="auto"/>
        <w:ind w:left="0" w:firstLine="0"/>
        <w:rPr>
          <w:sz w:val="26"/>
        </w:rPr>
      </w:pPr>
      <w:bookmarkStart w:id="43" w:name="_Toc122395324"/>
      <w:bookmarkStart w:id="44" w:name="_Toc152970935"/>
      <w:bookmarkStart w:id="45" w:name="_Toc154514232"/>
      <w:r w:rsidRPr="007250F7">
        <w:rPr>
          <w:sz w:val="26"/>
          <w:lang w:val="en-US"/>
        </w:rPr>
        <w:t xml:space="preserve">3.2. </w:t>
      </w:r>
      <w:r w:rsidR="004043D1" w:rsidRPr="007250F7">
        <w:rPr>
          <w:sz w:val="26"/>
        </w:rPr>
        <w:t>Bài học kinh nghiệm</w:t>
      </w:r>
      <w:bookmarkEnd w:id="43"/>
      <w:bookmarkEnd w:id="44"/>
      <w:bookmarkEnd w:id="45"/>
    </w:p>
    <w:p w:rsidR="001605FE" w:rsidRPr="007250F7" w:rsidRDefault="004043D1">
      <w:pPr>
        <w:pStyle w:val="Caption"/>
        <w:spacing w:before="0" w:after="0" w:line="360" w:lineRule="auto"/>
        <w:ind w:left="170" w:firstLine="397"/>
        <w:jc w:val="left"/>
        <w:rPr>
          <w:rFonts w:ascii="Times New Roman" w:hAnsi="Times New Roman" w:cs="Times New Roman"/>
          <w:i w:val="0"/>
          <w:iCs w:val="0"/>
          <w:sz w:val="26"/>
          <w:szCs w:val="26"/>
        </w:rPr>
      </w:pPr>
      <w:r w:rsidRPr="007250F7">
        <w:rPr>
          <w:rFonts w:ascii="Times New Roman" w:hAnsi="Times New Roman" w:cs="Times New Roman"/>
          <w:i w:val="0"/>
          <w:iCs w:val="0"/>
          <w:sz w:val="26"/>
          <w:szCs w:val="26"/>
        </w:rPr>
        <w:t>Hệ thống mạng chạy tốt hay không, duy trì được lâu hay không, thường xuyên gặp trục trặc hay là ít, điều đó phần lớn đều bắt nguồn từ việc thiết kế hệ thống mạng có khoa học hay không. Việc lắp đặt thiết bị cũng đòi hỏi sự khoa học, hệ thống mạng có thể đều chạy nhờ các thiết bị kết nối (Modem, Switch, Router, …) và như thế đặt các thiết bị ở chỗ nào cho hợp lý để có thể phân tán tín hiệu mạng đều cho các thiết bị sử dụng. Đó là yêu cầu không nhỏ. Ngoài ra việc lắp đặt hệ thống dây cáp, đường đi dây cáp cũng là một yêu cầu đặt ra cho người thiết kế, lắp đặt cách đi dây mạng, nẹp mạng phải gọn gàng không bị vướng víu khi di chuyển, đi lại dễ thay thế, sửa chữa khi có sự cố xảy ra.</w:t>
      </w:r>
    </w:p>
    <w:p w:rsidR="00DB7FC8" w:rsidRPr="007250F7" w:rsidRDefault="00DB7FC8" w:rsidP="005000FD">
      <w:pPr>
        <w:rPr>
          <w:rFonts w:ascii="Times New Roman" w:hAnsi="Times New Roman" w:cs="Times New Roman"/>
        </w:rPr>
      </w:pPr>
    </w:p>
    <w:p w:rsidR="00DB7FC8" w:rsidRPr="007250F7" w:rsidRDefault="00DB7FC8">
      <w:pPr>
        <w:jc w:val="center"/>
        <w:rPr>
          <w:rFonts w:ascii="Times New Roman" w:hAnsi="Times New Roman" w:cs="Times New Roman"/>
        </w:rPr>
      </w:pPr>
    </w:p>
    <w:p w:rsidR="00412529" w:rsidRDefault="00412529" w:rsidP="00DB7FC8">
      <w:pPr>
        <w:spacing w:after="0" w:line="360" w:lineRule="auto"/>
        <w:jc w:val="center"/>
        <w:outlineLvl w:val="0"/>
        <w:rPr>
          <w:rFonts w:ascii="Times New Roman" w:hAnsi="Times New Roman" w:cs="Times New Roman"/>
          <w:b/>
          <w:bCs/>
          <w:sz w:val="28"/>
          <w:szCs w:val="28"/>
          <w:lang w:val="en-US"/>
        </w:rPr>
      </w:pPr>
      <w:bookmarkStart w:id="46" w:name="_Toc152970936"/>
    </w:p>
    <w:p w:rsidR="00DB7FC8" w:rsidRPr="007250F7" w:rsidRDefault="00DB7FC8" w:rsidP="00DB7FC8">
      <w:pPr>
        <w:spacing w:after="0" w:line="360" w:lineRule="auto"/>
        <w:jc w:val="center"/>
        <w:outlineLvl w:val="0"/>
        <w:rPr>
          <w:rFonts w:ascii="Times New Roman" w:hAnsi="Times New Roman" w:cs="Times New Roman"/>
          <w:b/>
          <w:bCs/>
          <w:sz w:val="28"/>
          <w:szCs w:val="28"/>
        </w:rPr>
      </w:pPr>
      <w:r w:rsidRPr="007250F7">
        <w:rPr>
          <w:rFonts w:ascii="Times New Roman" w:hAnsi="Times New Roman" w:cs="Times New Roman"/>
          <w:b/>
          <w:bCs/>
          <w:sz w:val="28"/>
          <w:szCs w:val="28"/>
        </w:rPr>
        <w:lastRenderedPageBreak/>
        <w:t>TÀI LIỆU THAM KHẢO</w:t>
      </w:r>
      <w:bookmarkEnd w:id="46"/>
    </w:p>
    <w:p w:rsidR="00DB7FC8" w:rsidRPr="007250F7" w:rsidRDefault="00DB7FC8" w:rsidP="00DB7FC8">
      <w:pPr>
        <w:spacing w:after="0" w:line="360" w:lineRule="auto"/>
        <w:rPr>
          <w:rFonts w:ascii="Times New Roman" w:hAnsi="Times New Roman" w:cs="Times New Roman"/>
          <w:sz w:val="28"/>
          <w:szCs w:val="28"/>
        </w:rPr>
      </w:pPr>
      <w:r w:rsidRPr="007250F7">
        <w:rPr>
          <w:rFonts w:ascii="Times New Roman" w:hAnsi="Times New Roman" w:cs="Times New Roman"/>
          <w:sz w:val="28"/>
          <w:szCs w:val="28"/>
        </w:rPr>
        <w:t>[1] Giáo trình Mạng máy tính – Trường ĐH Công nghiệp Hà Nội, NXB Thanh Niên, 2019.</w:t>
      </w:r>
    </w:p>
    <w:p w:rsidR="00D512C2" w:rsidRDefault="00DB7FC8" w:rsidP="00DB7FC8">
      <w:pPr>
        <w:spacing w:after="0" w:line="360" w:lineRule="auto"/>
        <w:rPr>
          <w:rFonts w:ascii="Times New Roman" w:hAnsi="Times New Roman" w:cs="Times New Roman"/>
          <w:sz w:val="28"/>
          <w:szCs w:val="28"/>
        </w:rPr>
      </w:pPr>
      <w:r w:rsidRPr="007250F7">
        <w:rPr>
          <w:rFonts w:ascii="Times New Roman" w:hAnsi="Times New Roman" w:cs="Times New Roman"/>
          <w:sz w:val="28"/>
          <w:szCs w:val="28"/>
        </w:rPr>
        <w:t>[2] Nơi lấy báo giá:</w:t>
      </w:r>
    </w:p>
    <w:p w:rsidR="00DF5041" w:rsidRDefault="00ED6425" w:rsidP="00DB7FC8">
      <w:pPr>
        <w:spacing w:after="0" w:line="360" w:lineRule="auto"/>
        <w:rPr>
          <w:rFonts w:ascii="Times New Roman" w:hAnsi="Times New Roman" w:cs="Times New Roman"/>
          <w:sz w:val="28"/>
          <w:szCs w:val="28"/>
        </w:rPr>
      </w:pPr>
      <w:hyperlink r:id="rId28" w:history="1">
        <w:r w:rsidR="00DF5041" w:rsidRPr="00DF5041">
          <w:rPr>
            <w:rStyle w:val="Hyperlink"/>
            <w:rFonts w:ascii="Times New Roman" w:hAnsi="Times New Roman" w:cs="Times New Roman"/>
            <w:sz w:val="28"/>
            <w:szCs w:val="28"/>
          </w:rPr>
          <w:t>PC:Dell OptiPlex 7050, U05S4</w:t>
        </w:r>
      </w:hyperlink>
    </w:p>
    <w:p w:rsidR="00D512C2" w:rsidRDefault="00ED6425" w:rsidP="00DB7FC8">
      <w:pPr>
        <w:spacing w:after="0" w:line="360" w:lineRule="auto"/>
        <w:rPr>
          <w:rFonts w:ascii="Times New Roman" w:hAnsi="Times New Roman" w:cs="Times New Roman"/>
          <w:sz w:val="28"/>
          <w:szCs w:val="28"/>
        </w:rPr>
      </w:pPr>
      <w:hyperlink r:id="rId29" w:history="1">
        <w:r w:rsidR="00D512C2" w:rsidRPr="00D512C2">
          <w:rPr>
            <w:rStyle w:val="Hyperlink"/>
            <w:rFonts w:ascii="Times New Roman" w:hAnsi="Times New Roman" w:cs="Times New Roman"/>
            <w:sz w:val="28"/>
            <w:szCs w:val="28"/>
          </w:rPr>
          <w:t>Màn hình Dell S2421H 23.8 inch FHD IPS</w:t>
        </w:r>
      </w:hyperlink>
    </w:p>
    <w:p w:rsidR="00D512C2" w:rsidRDefault="00ED6425" w:rsidP="00DB7FC8">
      <w:pPr>
        <w:spacing w:after="0" w:line="360" w:lineRule="auto"/>
        <w:rPr>
          <w:rFonts w:ascii="Times New Roman" w:hAnsi="Times New Roman" w:cs="Times New Roman"/>
          <w:sz w:val="28"/>
          <w:szCs w:val="28"/>
        </w:rPr>
      </w:pPr>
      <w:hyperlink r:id="rId30" w:history="1">
        <w:r w:rsidR="00D512C2" w:rsidRPr="00D512C2">
          <w:rPr>
            <w:rStyle w:val="Hyperlink"/>
            <w:rFonts w:ascii="Times New Roman" w:hAnsi="Times New Roman" w:cs="Times New Roman"/>
            <w:sz w:val="28"/>
            <w:szCs w:val="28"/>
          </w:rPr>
          <w:t>Bàn phím + Chuột: Microsoft</w:t>
        </w:r>
      </w:hyperlink>
    </w:p>
    <w:p w:rsidR="00D512C2" w:rsidRDefault="00ED6425" w:rsidP="00DB7FC8">
      <w:pPr>
        <w:spacing w:after="0" w:line="360" w:lineRule="auto"/>
        <w:rPr>
          <w:rFonts w:ascii="Times New Roman" w:hAnsi="Times New Roman" w:cs="Times New Roman"/>
          <w:sz w:val="28"/>
          <w:szCs w:val="28"/>
        </w:rPr>
      </w:pPr>
      <w:hyperlink r:id="rId31" w:history="1">
        <w:r w:rsidR="00D512C2" w:rsidRPr="00D512C2">
          <w:rPr>
            <w:rStyle w:val="Hyperlink"/>
            <w:rFonts w:ascii="Times New Roman" w:hAnsi="Times New Roman" w:cs="Times New Roman"/>
            <w:sz w:val="28"/>
            <w:szCs w:val="28"/>
          </w:rPr>
          <w:t>Máy chủ Dell PowerEdge T140 E-2234 HDD 1Tb/Ram 8Gb</w:t>
        </w:r>
      </w:hyperlink>
    </w:p>
    <w:p w:rsidR="00D512C2" w:rsidRDefault="00ED6425" w:rsidP="00DB7FC8">
      <w:pPr>
        <w:spacing w:after="0" w:line="360" w:lineRule="auto"/>
        <w:rPr>
          <w:rFonts w:ascii="Times New Roman" w:hAnsi="Times New Roman" w:cs="Times New Roman"/>
          <w:sz w:val="28"/>
          <w:szCs w:val="28"/>
        </w:rPr>
      </w:pPr>
      <w:hyperlink r:id="rId32" w:history="1">
        <w:r w:rsidR="00D512C2" w:rsidRPr="00D512C2">
          <w:rPr>
            <w:rStyle w:val="Hyperlink"/>
            <w:rFonts w:ascii="Times New Roman" w:hAnsi="Times New Roman" w:cs="Times New Roman"/>
            <w:sz w:val="28"/>
            <w:szCs w:val="28"/>
          </w:rPr>
          <w:t>Máy in HP Officejet Pro 251dw Printer (CV136A)</w:t>
        </w:r>
      </w:hyperlink>
    </w:p>
    <w:p w:rsidR="00D512C2" w:rsidRDefault="00ED6425" w:rsidP="00DB7FC8">
      <w:pPr>
        <w:spacing w:after="0" w:line="360" w:lineRule="auto"/>
        <w:rPr>
          <w:rFonts w:ascii="Times New Roman" w:hAnsi="Times New Roman" w:cs="Times New Roman"/>
          <w:sz w:val="28"/>
          <w:szCs w:val="28"/>
        </w:rPr>
      </w:pPr>
      <w:hyperlink r:id="rId33" w:history="1">
        <w:r w:rsidR="00D512C2" w:rsidRPr="00D512C2">
          <w:rPr>
            <w:rStyle w:val="Hyperlink"/>
            <w:rFonts w:ascii="Times New Roman" w:hAnsi="Times New Roman" w:cs="Times New Roman"/>
            <w:sz w:val="28"/>
            <w:szCs w:val="28"/>
          </w:rPr>
          <w:t>Máy chiếu VIEWSONIC PA503SB (Công Nghệ DLP)</w:t>
        </w:r>
      </w:hyperlink>
    </w:p>
    <w:p w:rsidR="00A96E38" w:rsidRDefault="00ED6425" w:rsidP="00DB7FC8">
      <w:pPr>
        <w:spacing w:after="0" w:line="360" w:lineRule="auto"/>
        <w:rPr>
          <w:rFonts w:ascii="Times New Roman" w:hAnsi="Times New Roman" w:cs="Times New Roman"/>
          <w:sz w:val="28"/>
          <w:szCs w:val="28"/>
        </w:rPr>
      </w:pPr>
      <w:hyperlink r:id="rId34" w:history="1">
        <w:r w:rsidR="00A96E38" w:rsidRPr="00A96E38">
          <w:rPr>
            <w:rStyle w:val="Hyperlink"/>
            <w:rFonts w:ascii="Times New Roman" w:hAnsi="Times New Roman" w:cs="Times New Roman"/>
            <w:sz w:val="28"/>
            <w:szCs w:val="28"/>
          </w:rPr>
          <w:t>Switch chia mạng Cisco 24Port 10/100Mbps - Cisco SF300-24</w:t>
        </w:r>
      </w:hyperlink>
      <w:r w:rsidR="00A96E38">
        <w:rPr>
          <w:rFonts w:ascii="Times New Roman" w:hAnsi="Times New Roman" w:cs="Times New Roman"/>
          <w:sz w:val="28"/>
          <w:szCs w:val="28"/>
        </w:rPr>
        <w:t xml:space="preserve"> </w:t>
      </w:r>
    </w:p>
    <w:p w:rsidR="00A96E38" w:rsidRDefault="00ED6425" w:rsidP="00DB7FC8">
      <w:pPr>
        <w:spacing w:after="0" w:line="360" w:lineRule="auto"/>
        <w:rPr>
          <w:rFonts w:ascii="Times New Roman" w:hAnsi="Times New Roman" w:cs="Times New Roman"/>
          <w:sz w:val="28"/>
          <w:szCs w:val="28"/>
        </w:rPr>
      </w:pPr>
      <w:hyperlink r:id="rId35" w:history="1">
        <w:r w:rsidR="00A96E38" w:rsidRPr="00A96E38">
          <w:rPr>
            <w:rStyle w:val="Hyperlink"/>
            <w:rFonts w:ascii="Times New Roman" w:hAnsi="Times New Roman" w:cs="Times New Roman"/>
            <w:sz w:val="28"/>
            <w:szCs w:val="28"/>
          </w:rPr>
          <w:t>Router Wifi Chuẩn Wifi 6 AX1500 Băng Tần Kép TP-Link Archer AX10 Đen</w:t>
        </w:r>
      </w:hyperlink>
      <w:r w:rsidR="00A96E38">
        <w:rPr>
          <w:rFonts w:ascii="Times New Roman" w:hAnsi="Times New Roman" w:cs="Times New Roman"/>
          <w:sz w:val="28"/>
          <w:szCs w:val="28"/>
        </w:rPr>
        <w:t xml:space="preserve"> </w:t>
      </w:r>
    </w:p>
    <w:p w:rsidR="00D512C2" w:rsidRDefault="00ED6425" w:rsidP="00DB7FC8">
      <w:pPr>
        <w:spacing w:after="0" w:line="360" w:lineRule="auto"/>
        <w:rPr>
          <w:rFonts w:ascii="Times New Roman" w:hAnsi="Times New Roman" w:cs="Times New Roman"/>
          <w:sz w:val="28"/>
          <w:szCs w:val="28"/>
        </w:rPr>
      </w:pPr>
      <w:hyperlink r:id="rId36" w:history="1">
        <w:r w:rsidR="00D512C2" w:rsidRPr="00D512C2">
          <w:rPr>
            <w:rStyle w:val="Hyperlink"/>
            <w:rFonts w:ascii="Times New Roman" w:hAnsi="Times New Roman" w:cs="Times New Roman"/>
            <w:sz w:val="28"/>
            <w:szCs w:val="28"/>
          </w:rPr>
          <w:t>TP-Link Archer AX55</w:t>
        </w:r>
      </w:hyperlink>
    </w:p>
    <w:p w:rsidR="00D512C2" w:rsidRDefault="00ED6425" w:rsidP="00DB7FC8">
      <w:pPr>
        <w:spacing w:after="0" w:line="360" w:lineRule="auto"/>
        <w:rPr>
          <w:rFonts w:ascii="Times New Roman" w:hAnsi="Times New Roman" w:cs="Times New Roman"/>
          <w:sz w:val="28"/>
          <w:szCs w:val="28"/>
        </w:rPr>
      </w:pPr>
      <w:hyperlink r:id="rId37" w:history="1">
        <w:r w:rsidR="00D512C2" w:rsidRPr="00D512C2">
          <w:rPr>
            <w:rStyle w:val="Hyperlink"/>
            <w:rFonts w:ascii="Times New Roman" w:hAnsi="Times New Roman" w:cs="Times New Roman"/>
            <w:sz w:val="28"/>
            <w:szCs w:val="28"/>
          </w:rPr>
          <w:t>Ghế Công Thái Học Ergonomic Office Chair Elegant T21</w:t>
        </w:r>
      </w:hyperlink>
    </w:p>
    <w:p w:rsidR="00D512C2" w:rsidRDefault="00ED6425" w:rsidP="00DB7FC8">
      <w:pPr>
        <w:spacing w:after="0" w:line="360" w:lineRule="auto"/>
        <w:rPr>
          <w:rFonts w:ascii="Times New Roman" w:hAnsi="Times New Roman" w:cs="Times New Roman"/>
          <w:sz w:val="28"/>
          <w:szCs w:val="28"/>
        </w:rPr>
      </w:pPr>
      <w:hyperlink r:id="rId38" w:history="1">
        <w:r w:rsidR="00D512C2" w:rsidRPr="00D512C2">
          <w:rPr>
            <w:rStyle w:val="Hyperlink"/>
            <w:rFonts w:ascii="Times New Roman" w:hAnsi="Times New Roman" w:cs="Times New Roman"/>
            <w:sz w:val="28"/>
            <w:szCs w:val="28"/>
          </w:rPr>
          <w:t>Cáp mạng: Cat 6 UTP CCA 305m ENSOHO EN-U6CA23</w:t>
        </w:r>
      </w:hyperlink>
    </w:p>
    <w:p w:rsidR="00A96E38" w:rsidRDefault="00ED6425" w:rsidP="00DB7FC8">
      <w:pPr>
        <w:spacing w:after="0" w:line="360" w:lineRule="auto"/>
        <w:rPr>
          <w:rFonts w:ascii="Times New Roman" w:hAnsi="Times New Roman" w:cs="Times New Roman"/>
          <w:sz w:val="28"/>
          <w:szCs w:val="28"/>
        </w:rPr>
      </w:pPr>
      <w:hyperlink r:id="rId39" w:history="1">
        <w:r w:rsidR="00D512C2" w:rsidRPr="00D512C2">
          <w:rPr>
            <w:rStyle w:val="Hyperlink"/>
            <w:rFonts w:ascii="Times New Roman" w:hAnsi="Times New Roman" w:cs="Times New Roman"/>
            <w:sz w:val="28"/>
            <w:szCs w:val="28"/>
          </w:rPr>
          <w:t>Đầu nối mạng: RJ45 Cat6 Connector</w:t>
        </w:r>
      </w:hyperlink>
      <w:r w:rsidR="00A96E38">
        <w:rPr>
          <w:rFonts w:ascii="Times New Roman" w:hAnsi="Times New Roman" w:cs="Times New Roman"/>
          <w:sz w:val="28"/>
          <w:szCs w:val="28"/>
        </w:rPr>
        <w:t xml:space="preserve">  </w:t>
      </w:r>
    </w:p>
    <w:p w:rsidR="00D512C2" w:rsidRDefault="00ED6425" w:rsidP="00DB7FC8">
      <w:pPr>
        <w:spacing w:after="0" w:line="360" w:lineRule="auto"/>
        <w:rPr>
          <w:rFonts w:ascii="Times New Roman" w:hAnsi="Times New Roman" w:cs="Times New Roman"/>
          <w:sz w:val="28"/>
          <w:szCs w:val="28"/>
        </w:rPr>
      </w:pPr>
      <w:hyperlink r:id="rId40" w:history="1">
        <w:r w:rsidR="00A96E38" w:rsidRPr="00A96E38">
          <w:rPr>
            <w:rStyle w:val="Hyperlink"/>
            <w:rFonts w:ascii="Times New Roman" w:hAnsi="Times New Roman" w:cs="Times New Roman"/>
            <w:sz w:val="28"/>
            <w:szCs w:val="28"/>
          </w:rPr>
          <w:t>Man chieu dien 150" (easy.com.vn)</w:t>
        </w:r>
      </w:hyperlink>
    </w:p>
    <w:p w:rsidR="00A96E38" w:rsidRDefault="00ED6425" w:rsidP="00DB7FC8">
      <w:pPr>
        <w:spacing w:after="0" w:line="360" w:lineRule="auto"/>
        <w:rPr>
          <w:rFonts w:ascii="Times New Roman" w:hAnsi="Times New Roman" w:cs="Times New Roman"/>
          <w:sz w:val="28"/>
          <w:szCs w:val="28"/>
        </w:rPr>
      </w:pPr>
      <w:hyperlink r:id="rId41" w:history="1">
        <w:r w:rsidR="00A96E38" w:rsidRPr="00A96E38">
          <w:rPr>
            <w:rStyle w:val="Hyperlink"/>
            <w:rFonts w:ascii="Times New Roman" w:hAnsi="Times New Roman" w:cs="Times New Roman"/>
            <w:sz w:val="28"/>
            <w:szCs w:val="28"/>
          </w:rPr>
          <w:t>Bàn gỗ hộc liền làm việc hòa phát HP150HL</w:t>
        </w:r>
      </w:hyperlink>
    </w:p>
    <w:p w:rsidR="00A96E38" w:rsidRDefault="00ED6425" w:rsidP="00DB7FC8">
      <w:pPr>
        <w:spacing w:after="0" w:line="360" w:lineRule="auto"/>
        <w:rPr>
          <w:rFonts w:ascii="Times New Roman" w:hAnsi="Times New Roman" w:cs="Times New Roman"/>
          <w:sz w:val="28"/>
          <w:szCs w:val="28"/>
        </w:rPr>
      </w:pPr>
      <w:hyperlink r:id="rId42" w:history="1">
        <w:r w:rsidR="00A96E38" w:rsidRPr="00A96E38">
          <w:rPr>
            <w:rStyle w:val="Hyperlink"/>
            <w:rFonts w:ascii="Times New Roman" w:hAnsi="Times New Roman" w:cs="Times New Roman"/>
            <w:sz w:val="28"/>
            <w:szCs w:val="28"/>
          </w:rPr>
          <w:t>Nẹp luồn dây điện dạng vuông 30x16 (nuocdien.vn)</w:t>
        </w:r>
      </w:hyperlink>
    </w:p>
    <w:p w:rsidR="00B26990" w:rsidRDefault="00ED6425" w:rsidP="00DB7FC8">
      <w:pPr>
        <w:spacing w:after="0" w:line="360" w:lineRule="auto"/>
        <w:rPr>
          <w:rFonts w:ascii="Times New Roman" w:hAnsi="Times New Roman" w:cs="Times New Roman"/>
          <w:sz w:val="28"/>
          <w:szCs w:val="28"/>
        </w:rPr>
      </w:pPr>
      <w:hyperlink r:id="rId43" w:history="1">
        <w:r w:rsidR="00B26990" w:rsidRPr="00B26990">
          <w:rPr>
            <w:rStyle w:val="Hyperlink"/>
            <w:rFonts w:ascii="Times New Roman" w:hAnsi="Times New Roman" w:cs="Times New Roman"/>
            <w:sz w:val="28"/>
            <w:szCs w:val="28"/>
          </w:rPr>
          <w:t>Ghen bán nguyệt D120, nẹp bán nguyệt 120x25 Morele (staphone.com.vn)</w:t>
        </w:r>
      </w:hyperlink>
    </w:p>
    <w:p w:rsidR="005071BA" w:rsidRPr="007250F7" w:rsidRDefault="005071BA" w:rsidP="005071BA">
      <w:pPr>
        <w:pStyle w:val="NormalWeb"/>
        <w:spacing w:before="0" w:beforeAutospacing="0" w:after="0" w:afterAutospacing="0"/>
        <w:rPr>
          <w:sz w:val="28"/>
          <w:szCs w:val="28"/>
        </w:rPr>
      </w:pPr>
    </w:p>
    <w:p w:rsidR="00DB7FC8" w:rsidRPr="007250F7" w:rsidRDefault="00DB7FC8" w:rsidP="00DB7FC8">
      <w:pPr>
        <w:spacing w:after="0" w:line="360" w:lineRule="auto"/>
        <w:rPr>
          <w:rFonts w:ascii="Times New Roman" w:hAnsi="Times New Roman" w:cs="Times New Roman"/>
          <w:sz w:val="28"/>
          <w:szCs w:val="28"/>
        </w:rPr>
      </w:pPr>
      <w:r w:rsidRPr="007250F7">
        <w:rPr>
          <w:rFonts w:ascii="Times New Roman" w:hAnsi="Times New Roman" w:cs="Times New Roman"/>
          <w:sz w:val="28"/>
          <w:szCs w:val="28"/>
        </w:rPr>
        <w:t>Ngày lấ</w:t>
      </w:r>
      <w:r w:rsidR="005071BA" w:rsidRPr="007250F7">
        <w:rPr>
          <w:rFonts w:ascii="Times New Roman" w:hAnsi="Times New Roman" w:cs="Times New Roman"/>
          <w:sz w:val="28"/>
          <w:szCs w:val="28"/>
        </w:rPr>
        <w:t xml:space="preserve">y giá </w:t>
      </w:r>
      <w:r w:rsidR="001510D1">
        <w:rPr>
          <w:rFonts w:ascii="Times New Roman" w:hAnsi="Times New Roman" w:cs="Times New Roman"/>
          <w:sz w:val="28"/>
          <w:szCs w:val="28"/>
          <w:lang w:val="en-US"/>
        </w:rPr>
        <w:t>01</w:t>
      </w:r>
      <w:r w:rsidR="005071BA" w:rsidRPr="007250F7">
        <w:rPr>
          <w:rFonts w:ascii="Times New Roman" w:hAnsi="Times New Roman" w:cs="Times New Roman"/>
          <w:sz w:val="28"/>
          <w:szCs w:val="28"/>
        </w:rPr>
        <w:t>/1</w:t>
      </w:r>
      <w:r w:rsidR="005071BA" w:rsidRPr="007250F7">
        <w:rPr>
          <w:rFonts w:ascii="Times New Roman" w:hAnsi="Times New Roman" w:cs="Times New Roman"/>
          <w:sz w:val="28"/>
          <w:szCs w:val="28"/>
          <w:lang w:val="en-US"/>
        </w:rPr>
        <w:t>2</w:t>
      </w:r>
      <w:r w:rsidR="005071BA" w:rsidRPr="007250F7">
        <w:rPr>
          <w:rFonts w:ascii="Times New Roman" w:hAnsi="Times New Roman" w:cs="Times New Roman"/>
          <w:sz w:val="28"/>
          <w:szCs w:val="28"/>
        </w:rPr>
        <w:t>/2023</w:t>
      </w:r>
    </w:p>
    <w:p w:rsidR="00DB7FC8" w:rsidRPr="007250F7" w:rsidRDefault="00DB7FC8" w:rsidP="00DB7FC8">
      <w:pPr>
        <w:spacing w:after="0" w:line="360" w:lineRule="auto"/>
        <w:jc w:val="center"/>
        <w:rPr>
          <w:rFonts w:ascii="Times New Roman" w:hAnsi="Times New Roman" w:cs="Times New Roman"/>
          <w:sz w:val="28"/>
          <w:szCs w:val="28"/>
        </w:rPr>
      </w:pPr>
    </w:p>
    <w:p w:rsidR="00DB7FC8" w:rsidRPr="007250F7" w:rsidRDefault="00DB7FC8" w:rsidP="00DB7FC8">
      <w:pPr>
        <w:rPr>
          <w:rFonts w:ascii="Times New Roman" w:hAnsi="Times New Roman" w:cs="Times New Roman"/>
          <w:sz w:val="28"/>
          <w:szCs w:val="28"/>
        </w:rPr>
      </w:pPr>
    </w:p>
    <w:sectPr w:rsidR="00DB7FC8" w:rsidRPr="007250F7" w:rsidSect="00FF3641">
      <w:headerReference w:type="default" r:id="rId44"/>
      <w:footerReference w:type="default" r:id="rId45"/>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237" w:rsidRDefault="00403237">
      <w:pPr>
        <w:spacing w:line="240" w:lineRule="auto"/>
      </w:pPr>
      <w:r>
        <w:separator/>
      </w:r>
    </w:p>
  </w:endnote>
  <w:endnote w:type="continuationSeparator" w:id="0">
    <w:p w:rsidR="00403237" w:rsidRDefault="00403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albaum Text">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425" w:rsidRDefault="00ED6425">
    <w:pP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425" w:rsidRDefault="00ED6425">
    <w:pPr>
      <w:tabs>
        <w:tab w:val="center" w:pos="4680"/>
        <w:tab w:val="right" w:pos="9360"/>
      </w:tabs>
      <w:spacing w:after="0" w:line="240" w:lineRule="auto"/>
      <w:jc w:val="center"/>
      <w:rPr>
        <w:color w:val="000000"/>
      </w:rPr>
    </w:pPr>
    <w:r>
      <w:rPr>
        <w:color w:val="000000"/>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425" w:rsidRPr="00ED6425" w:rsidRDefault="00ED6425">
    <w:pPr>
      <w:tabs>
        <w:tab w:val="center" w:pos="4680"/>
        <w:tab w:val="right" w:pos="9360"/>
      </w:tabs>
      <w:spacing w:after="0" w:line="240" w:lineRule="auto"/>
      <w:jc w:val="center"/>
      <w:rPr>
        <w:color w:val="000000"/>
        <w:lang w:val="en-US"/>
      </w:rPr>
    </w:pPr>
  </w:p>
  <w:p w:rsidR="00ED6425" w:rsidRDefault="00ED6425">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237" w:rsidRDefault="00403237">
      <w:pPr>
        <w:spacing w:after="0"/>
      </w:pPr>
      <w:r>
        <w:separator/>
      </w:r>
    </w:p>
  </w:footnote>
  <w:footnote w:type="continuationSeparator" w:id="0">
    <w:p w:rsidR="00403237" w:rsidRDefault="004032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425" w:rsidRDefault="00ED6425">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425" w:rsidRDefault="00ED6425">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start w:val="1"/>
      <w:numFmt w:val="bullet"/>
      <w:lvlText w:val="+"/>
      <w:lvlJc w:val="left"/>
      <w:pPr>
        <w:ind w:left="1740" w:hanging="360"/>
      </w:pPr>
      <w:rPr>
        <w:rFonts w:ascii="Noto Sans Symbols" w:eastAsia="Noto Sans Symbols" w:hAnsi="Noto Sans Symbols" w:cs="Noto Sans Symbols"/>
      </w:rPr>
    </w:lvl>
    <w:lvl w:ilvl="1">
      <w:start w:val="1"/>
      <w:numFmt w:val="bullet"/>
      <w:lvlText w:val="o"/>
      <w:lvlJc w:val="left"/>
      <w:pPr>
        <w:ind w:left="2460" w:hanging="360"/>
      </w:pPr>
      <w:rPr>
        <w:rFonts w:ascii="Courier New" w:eastAsia="Courier New" w:hAnsi="Courier New" w:cs="Courier New"/>
      </w:rPr>
    </w:lvl>
    <w:lvl w:ilvl="2">
      <w:start w:val="1"/>
      <w:numFmt w:val="bullet"/>
      <w:lvlText w:val="▪"/>
      <w:lvlJc w:val="left"/>
      <w:pPr>
        <w:ind w:left="3180" w:hanging="360"/>
      </w:pPr>
      <w:rPr>
        <w:rFonts w:ascii="Noto Sans Symbols" w:eastAsia="Noto Sans Symbols" w:hAnsi="Noto Sans Symbols" w:cs="Noto Sans Symbols"/>
      </w:rPr>
    </w:lvl>
    <w:lvl w:ilvl="3">
      <w:start w:val="1"/>
      <w:numFmt w:val="bullet"/>
      <w:lvlText w:val="●"/>
      <w:lvlJc w:val="left"/>
      <w:pPr>
        <w:ind w:left="3900" w:hanging="360"/>
      </w:pPr>
      <w:rPr>
        <w:rFonts w:ascii="Noto Sans Symbols" w:eastAsia="Noto Sans Symbols" w:hAnsi="Noto Sans Symbols" w:cs="Noto Sans Symbols"/>
      </w:rPr>
    </w:lvl>
    <w:lvl w:ilvl="4">
      <w:start w:val="1"/>
      <w:numFmt w:val="bullet"/>
      <w:lvlText w:val="o"/>
      <w:lvlJc w:val="left"/>
      <w:pPr>
        <w:ind w:left="4620" w:hanging="360"/>
      </w:pPr>
      <w:rPr>
        <w:rFonts w:ascii="Courier New" w:eastAsia="Courier New" w:hAnsi="Courier New" w:cs="Courier New"/>
      </w:rPr>
    </w:lvl>
    <w:lvl w:ilvl="5">
      <w:start w:val="1"/>
      <w:numFmt w:val="bullet"/>
      <w:lvlText w:val="▪"/>
      <w:lvlJc w:val="left"/>
      <w:pPr>
        <w:ind w:left="5340" w:hanging="360"/>
      </w:pPr>
      <w:rPr>
        <w:rFonts w:ascii="Noto Sans Symbols" w:eastAsia="Noto Sans Symbols" w:hAnsi="Noto Sans Symbols" w:cs="Noto Sans Symbols"/>
      </w:rPr>
    </w:lvl>
    <w:lvl w:ilvl="6">
      <w:start w:val="1"/>
      <w:numFmt w:val="bullet"/>
      <w:lvlText w:val="●"/>
      <w:lvlJc w:val="left"/>
      <w:pPr>
        <w:ind w:left="6060" w:hanging="360"/>
      </w:pPr>
      <w:rPr>
        <w:rFonts w:ascii="Noto Sans Symbols" w:eastAsia="Noto Sans Symbols" w:hAnsi="Noto Sans Symbols" w:cs="Noto Sans Symbols"/>
      </w:rPr>
    </w:lvl>
    <w:lvl w:ilvl="7">
      <w:start w:val="1"/>
      <w:numFmt w:val="bullet"/>
      <w:lvlText w:val="o"/>
      <w:lvlJc w:val="left"/>
      <w:pPr>
        <w:ind w:left="6780" w:hanging="360"/>
      </w:pPr>
      <w:rPr>
        <w:rFonts w:ascii="Courier New" w:eastAsia="Courier New" w:hAnsi="Courier New" w:cs="Courier New"/>
      </w:rPr>
    </w:lvl>
    <w:lvl w:ilvl="8">
      <w:start w:val="1"/>
      <w:numFmt w:val="bullet"/>
      <w:lvlText w:val="▪"/>
      <w:lvlJc w:val="left"/>
      <w:pPr>
        <w:ind w:left="7500" w:hanging="360"/>
      </w:pPr>
      <w:rPr>
        <w:rFonts w:ascii="Noto Sans Symbols" w:eastAsia="Noto Sans Symbols" w:hAnsi="Noto Sans Symbols" w:cs="Noto Sans Symbols"/>
      </w:rPr>
    </w:lvl>
  </w:abstractNum>
  <w:abstractNum w:abstractNumId="1">
    <w:nsid w:val="9C8AC8EF"/>
    <w:multiLevelType w:val="multilevel"/>
    <w:tmpl w:val="9C8AC8EF"/>
    <w:lvl w:ilvl="0">
      <w:start w:val="1"/>
      <w:numFmt w:val="bullet"/>
      <w:lvlText w:val="+"/>
      <w:lvlJc w:val="left"/>
      <w:pPr>
        <w:ind w:left="720" w:hanging="360"/>
      </w:pPr>
      <w:rPr>
        <w:rFonts w:ascii="Walbaum Text" w:eastAsia="Walbaum Text" w:hAnsi="Walbaum Text" w:cs="Walbaum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B5E306ED"/>
    <w:multiLevelType w:val="multilevel"/>
    <w:tmpl w:val="B5E306ED"/>
    <w:lvl w:ilvl="0">
      <w:start w:val="1"/>
      <w:numFmt w:val="bullet"/>
      <w:lvlText w:val="+"/>
      <w:lvlJc w:val="left"/>
      <w:pPr>
        <w:ind w:left="720" w:hanging="360"/>
      </w:pPr>
      <w:rPr>
        <w:rFonts w:ascii="Walbaum Text" w:eastAsia="Walbaum Text" w:hAnsi="Walbaum Text" w:cs="Walbaum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BF205925"/>
    <w:multiLevelType w:val="multilevel"/>
    <w:tmpl w:val="BF205925"/>
    <w:lvl w:ilvl="0">
      <w:start w:val="1"/>
      <w:numFmt w:val="bullet"/>
      <w:lvlText w:val="+"/>
      <w:lvlJc w:val="left"/>
      <w:pPr>
        <w:ind w:left="720" w:hanging="360"/>
      </w:pPr>
      <w:rPr>
        <w:rFonts w:ascii="Walbaum Text" w:eastAsia="Walbaum Text" w:hAnsi="Walbaum Text" w:cs="Walbaum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C8879AEF"/>
    <w:multiLevelType w:val="multilevel"/>
    <w:tmpl w:val="C8879AEF"/>
    <w:lvl w:ilvl="0">
      <w:start w:val="1"/>
      <w:numFmt w:val="bullet"/>
      <w:lvlText w:val="+"/>
      <w:lvlJc w:val="left"/>
      <w:pPr>
        <w:ind w:left="1740" w:hanging="360"/>
      </w:pPr>
      <w:rPr>
        <w:rFonts w:ascii="Noto Sans Symbols" w:eastAsia="Noto Sans Symbols" w:hAnsi="Noto Sans Symbols" w:cs="Noto Sans Symbols"/>
      </w:rPr>
    </w:lvl>
    <w:lvl w:ilvl="1">
      <w:start w:val="1"/>
      <w:numFmt w:val="bullet"/>
      <w:lvlText w:val="o"/>
      <w:lvlJc w:val="left"/>
      <w:pPr>
        <w:ind w:left="2460" w:hanging="360"/>
      </w:pPr>
      <w:rPr>
        <w:rFonts w:ascii="Courier New" w:eastAsia="Courier New" w:hAnsi="Courier New" w:cs="Courier New"/>
      </w:rPr>
    </w:lvl>
    <w:lvl w:ilvl="2">
      <w:start w:val="1"/>
      <w:numFmt w:val="bullet"/>
      <w:lvlText w:val="▪"/>
      <w:lvlJc w:val="left"/>
      <w:pPr>
        <w:ind w:left="3180" w:hanging="360"/>
      </w:pPr>
      <w:rPr>
        <w:rFonts w:ascii="Noto Sans Symbols" w:eastAsia="Noto Sans Symbols" w:hAnsi="Noto Sans Symbols" w:cs="Noto Sans Symbols"/>
      </w:rPr>
    </w:lvl>
    <w:lvl w:ilvl="3">
      <w:start w:val="1"/>
      <w:numFmt w:val="bullet"/>
      <w:lvlText w:val="●"/>
      <w:lvlJc w:val="left"/>
      <w:pPr>
        <w:ind w:left="3900" w:hanging="360"/>
      </w:pPr>
      <w:rPr>
        <w:rFonts w:ascii="Noto Sans Symbols" w:eastAsia="Noto Sans Symbols" w:hAnsi="Noto Sans Symbols" w:cs="Noto Sans Symbols"/>
      </w:rPr>
    </w:lvl>
    <w:lvl w:ilvl="4">
      <w:start w:val="1"/>
      <w:numFmt w:val="bullet"/>
      <w:lvlText w:val="o"/>
      <w:lvlJc w:val="left"/>
      <w:pPr>
        <w:ind w:left="4620" w:hanging="360"/>
      </w:pPr>
      <w:rPr>
        <w:rFonts w:ascii="Courier New" w:eastAsia="Courier New" w:hAnsi="Courier New" w:cs="Courier New"/>
      </w:rPr>
    </w:lvl>
    <w:lvl w:ilvl="5">
      <w:start w:val="1"/>
      <w:numFmt w:val="bullet"/>
      <w:lvlText w:val="▪"/>
      <w:lvlJc w:val="left"/>
      <w:pPr>
        <w:ind w:left="5340" w:hanging="360"/>
      </w:pPr>
      <w:rPr>
        <w:rFonts w:ascii="Noto Sans Symbols" w:eastAsia="Noto Sans Symbols" w:hAnsi="Noto Sans Symbols" w:cs="Noto Sans Symbols"/>
      </w:rPr>
    </w:lvl>
    <w:lvl w:ilvl="6">
      <w:start w:val="1"/>
      <w:numFmt w:val="bullet"/>
      <w:lvlText w:val="●"/>
      <w:lvlJc w:val="left"/>
      <w:pPr>
        <w:ind w:left="6060" w:hanging="360"/>
      </w:pPr>
      <w:rPr>
        <w:rFonts w:ascii="Noto Sans Symbols" w:eastAsia="Noto Sans Symbols" w:hAnsi="Noto Sans Symbols" w:cs="Noto Sans Symbols"/>
      </w:rPr>
    </w:lvl>
    <w:lvl w:ilvl="7">
      <w:start w:val="1"/>
      <w:numFmt w:val="bullet"/>
      <w:lvlText w:val="o"/>
      <w:lvlJc w:val="left"/>
      <w:pPr>
        <w:ind w:left="6780" w:hanging="360"/>
      </w:pPr>
      <w:rPr>
        <w:rFonts w:ascii="Courier New" w:eastAsia="Courier New" w:hAnsi="Courier New" w:cs="Courier New"/>
      </w:rPr>
    </w:lvl>
    <w:lvl w:ilvl="8">
      <w:start w:val="1"/>
      <w:numFmt w:val="bullet"/>
      <w:lvlText w:val="▪"/>
      <w:lvlJc w:val="left"/>
      <w:pPr>
        <w:ind w:left="7500" w:hanging="360"/>
      </w:pPr>
      <w:rPr>
        <w:rFonts w:ascii="Noto Sans Symbols" w:eastAsia="Noto Sans Symbols" w:hAnsi="Noto Sans Symbols" w:cs="Noto Sans Symbols"/>
      </w:rPr>
    </w:lvl>
  </w:abstractNum>
  <w:abstractNum w:abstractNumId="5">
    <w:nsid w:val="CF092B84"/>
    <w:multiLevelType w:val="multilevel"/>
    <w:tmpl w:val="CF092B84"/>
    <w:lvl w:ilvl="0">
      <w:start w:val="1"/>
      <w:numFmt w:val="upperRoman"/>
      <w:lvlText w:val="PHẦN %1: "/>
      <w:lvlJc w:val="left"/>
      <w:pPr>
        <w:ind w:left="360" w:hanging="360"/>
      </w:pPr>
    </w:lvl>
    <w:lvl w:ilvl="1">
      <w:start w:val="1"/>
      <w:numFmt w:val="decimal"/>
      <w:lvlText w:val="%2"/>
      <w:lvlJc w:val="left"/>
      <w:pPr>
        <w:ind w:left="720" w:hanging="720"/>
      </w:pPr>
    </w:lvl>
    <w:lvl w:ilvl="2">
      <w:start w:val="1"/>
      <w:numFmt w:val="upperRoman"/>
      <w:lvlText w:val="%3: "/>
      <w:lvlJc w:val="left"/>
      <w:pPr>
        <w:ind w:left="1080" w:hanging="1080"/>
      </w:pPr>
    </w:lvl>
    <w:lvl w:ilvl="3">
      <w:start w:val="1"/>
      <w:numFmt w:val="decimal"/>
      <w:lvlText w:val="%4."/>
      <w:lvlJc w:val="left"/>
      <w:pPr>
        <w:ind w:left="1440" w:hanging="1440"/>
      </w:pPr>
    </w:lvl>
    <w:lvl w:ilvl="4">
      <w:start w:val="1"/>
      <w:numFmt w:val="decimal"/>
      <w:lvlText w:val="%4.%5"/>
      <w:lvlJc w:val="left"/>
      <w:pPr>
        <w:ind w:left="1800" w:hanging="180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DCBA6B53"/>
    <w:multiLevelType w:val="multilevel"/>
    <w:tmpl w:val="DCBA6B53"/>
    <w:lvl w:ilvl="0">
      <w:start w:val="1"/>
      <w:numFmt w:val="bullet"/>
      <w:lvlText w:val="+"/>
      <w:lvlJc w:val="left"/>
      <w:pPr>
        <w:ind w:left="720" w:hanging="360"/>
      </w:pPr>
      <w:rPr>
        <w:rFonts w:ascii="Walbaum Text" w:eastAsia="Walbaum Text" w:hAnsi="Walbaum Text" w:cs="Walbaum Text"/>
      </w:rPr>
    </w:lvl>
    <w:lvl w:ilvl="1">
      <w:start w:val="1"/>
      <w:numFmt w:val="bullet"/>
      <w:lvlText w:val="+"/>
      <w:lvlJc w:val="left"/>
      <w:pPr>
        <w:ind w:left="720" w:hanging="360"/>
      </w:pPr>
      <w:rPr>
        <w:rFonts w:ascii="Walbaum Text" w:eastAsia="Walbaum Text" w:hAnsi="Walbaum Text" w:cs="Walbaum Tex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F4B5D9F5"/>
    <w:multiLevelType w:val="multilevel"/>
    <w:tmpl w:val="F4B5D9F5"/>
    <w:lvl w:ilvl="0">
      <w:start w:val="1"/>
      <w:numFmt w:val="bullet"/>
      <w:lvlText w:val="+"/>
      <w:lvlJc w:val="left"/>
      <w:pPr>
        <w:ind w:left="720" w:hanging="360"/>
      </w:pPr>
      <w:rPr>
        <w:rFonts w:ascii="Walbaum Text" w:eastAsia="Walbaum Text" w:hAnsi="Walbaum Text" w:cs="Walbaum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0248C179"/>
    <w:multiLevelType w:val="multilevel"/>
    <w:tmpl w:val="0248C179"/>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10">
    <w:nsid w:val="03185C4B"/>
    <w:multiLevelType w:val="multilevel"/>
    <w:tmpl w:val="017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D62ECE"/>
    <w:multiLevelType w:val="multilevel"/>
    <w:tmpl w:val="03D62ECE"/>
    <w:lvl w:ilvl="0">
      <w:start w:val="1"/>
      <w:numFmt w:val="bullet"/>
      <w:lvlText w:val="+"/>
      <w:lvlJc w:val="left"/>
      <w:pPr>
        <w:ind w:left="720" w:hanging="360"/>
      </w:pPr>
      <w:rPr>
        <w:rFonts w:ascii="Walbaum Text" w:eastAsia="Walbaum Text" w:hAnsi="Walbaum Text" w:cs="Walbaum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0E640482"/>
    <w:multiLevelType w:val="multilevel"/>
    <w:tmpl w:val="0E640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16311064"/>
    <w:multiLevelType w:val="multilevel"/>
    <w:tmpl w:val="E640A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7DE5F37"/>
    <w:multiLevelType w:val="multilevel"/>
    <w:tmpl w:val="BF22164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8B92290"/>
    <w:multiLevelType w:val="multilevel"/>
    <w:tmpl w:val="425E7E78"/>
    <w:lvl w:ilvl="0">
      <w:start w:val="1"/>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nsid w:val="199F1B56"/>
    <w:multiLevelType w:val="multilevel"/>
    <w:tmpl w:val="EA821C8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470EC97"/>
    <w:multiLevelType w:val="multilevel"/>
    <w:tmpl w:val="2470EC97"/>
    <w:lvl w:ilvl="0">
      <w:start w:val="1"/>
      <w:numFmt w:val="bullet"/>
      <w:lvlText w:val="+"/>
      <w:lvlJc w:val="left"/>
      <w:pPr>
        <w:ind w:left="720" w:hanging="360"/>
      </w:pPr>
      <w:rPr>
        <w:rFonts w:ascii="Walbaum Text" w:eastAsia="Walbaum Text" w:hAnsi="Walbaum Text" w:cs="Walbaum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25B654F3"/>
    <w:multiLevelType w:val="multilevel"/>
    <w:tmpl w:val="25B654F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25E31C2A"/>
    <w:multiLevelType w:val="multilevel"/>
    <w:tmpl w:val="469ACF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27D97B27"/>
    <w:multiLevelType w:val="multilevel"/>
    <w:tmpl w:val="27D97B27"/>
    <w:lvl w:ilvl="0">
      <w:start w:val="1"/>
      <w:numFmt w:val="bullet"/>
      <w:lvlText w:val=""/>
      <w:lvlJc w:val="left"/>
      <w:pPr>
        <w:ind w:left="4368" w:hanging="360"/>
      </w:pPr>
      <w:rPr>
        <w:rFonts w:ascii="Symbol" w:hAnsi="Symbol" w:hint="default"/>
      </w:rPr>
    </w:lvl>
    <w:lvl w:ilvl="1">
      <w:start w:val="1"/>
      <w:numFmt w:val="bullet"/>
      <w:lvlText w:val="o"/>
      <w:lvlJc w:val="left"/>
      <w:pPr>
        <w:ind w:left="5088" w:hanging="360"/>
      </w:pPr>
      <w:rPr>
        <w:rFonts w:ascii="Courier New" w:hAnsi="Courier New" w:cs="Courier New" w:hint="default"/>
      </w:rPr>
    </w:lvl>
    <w:lvl w:ilvl="2">
      <w:start w:val="1"/>
      <w:numFmt w:val="bullet"/>
      <w:lvlText w:val=""/>
      <w:lvlJc w:val="left"/>
      <w:pPr>
        <w:ind w:left="5808" w:hanging="360"/>
      </w:pPr>
      <w:rPr>
        <w:rFonts w:ascii="Wingdings" w:hAnsi="Wingdings" w:hint="default"/>
      </w:rPr>
    </w:lvl>
    <w:lvl w:ilvl="3">
      <w:start w:val="1"/>
      <w:numFmt w:val="bullet"/>
      <w:lvlText w:val=""/>
      <w:lvlJc w:val="left"/>
      <w:pPr>
        <w:ind w:left="6528" w:hanging="360"/>
      </w:pPr>
      <w:rPr>
        <w:rFonts w:ascii="Symbol" w:hAnsi="Symbol" w:hint="default"/>
      </w:rPr>
    </w:lvl>
    <w:lvl w:ilvl="4">
      <w:start w:val="1"/>
      <w:numFmt w:val="bullet"/>
      <w:lvlText w:val="o"/>
      <w:lvlJc w:val="left"/>
      <w:pPr>
        <w:ind w:left="7248" w:hanging="360"/>
      </w:pPr>
      <w:rPr>
        <w:rFonts w:ascii="Courier New" w:hAnsi="Courier New" w:cs="Courier New" w:hint="default"/>
      </w:rPr>
    </w:lvl>
    <w:lvl w:ilvl="5">
      <w:start w:val="1"/>
      <w:numFmt w:val="bullet"/>
      <w:lvlText w:val=""/>
      <w:lvlJc w:val="left"/>
      <w:pPr>
        <w:ind w:left="7968" w:hanging="360"/>
      </w:pPr>
      <w:rPr>
        <w:rFonts w:ascii="Wingdings" w:hAnsi="Wingdings" w:hint="default"/>
      </w:rPr>
    </w:lvl>
    <w:lvl w:ilvl="6">
      <w:start w:val="1"/>
      <w:numFmt w:val="bullet"/>
      <w:lvlText w:val=""/>
      <w:lvlJc w:val="left"/>
      <w:pPr>
        <w:ind w:left="8688" w:hanging="360"/>
      </w:pPr>
      <w:rPr>
        <w:rFonts w:ascii="Symbol" w:hAnsi="Symbol" w:hint="default"/>
      </w:rPr>
    </w:lvl>
    <w:lvl w:ilvl="7">
      <w:start w:val="1"/>
      <w:numFmt w:val="bullet"/>
      <w:lvlText w:val="o"/>
      <w:lvlJc w:val="left"/>
      <w:pPr>
        <w:ind w:left="9408" w:hanging="360"/>
      </w:pPr>
      <w:rPr>
        <w:rFonts w:ascii="Courier New" w:hAnsi="Courier New" w:cs="Courier New" w:hint="default"/>
      </w:rPr>
    </w:lvl>
    <w:lvl w:ilvl="8">
      <w:start w:val="1"/>
      <w:numFmt w:val="bullet"/>
      <w:lvlText w:val=""/>
      <w:lvlJc w:val="left"/>
      <w:pPr>
        <w:ind w:left="10128" w:hanging="360"/>
      </w:pPr>
      <w:rPr>
        <w:rFonts w:ascii="Wingdings" w:hAnsi="Wingdings" w:hint="default"/>
      </w:rPr>
    </w:lvl>
  </w:abstractNum>
  <w:abstractNum w:abstractNumId="21">
    <w:nsid w:val="2A8F537B"/>
    <w:multiLevelType w:val="multilevel"/>
    <w:tmpl w:val="2A8F537B"/>
    <w:lvl w:ilvl="0">
      <w:start w:val="1"/>
      <w:numFmt w:val="bullet"/>
      <w:lvlText w:val="*"/>
      <w:lvlJc w:val="left"/>
      <w:pPr>
        <w:ind w:left="1400" w:hanging="360"/>
      </w:pPr>
      <w:rPr>
        <w:rFonts w:ascii="Noto Sans Symbols" w:eastAsia="Noto Sans Symbols" w:hAnsi="Noto Sans Symbols" w:cs="Noto Sans Symbols"/>
      </w:rPr>
    </w:lvl>
    <w:lvl w:ilvl="1">
      <w:start w:val="1"/>
      <w:numFmt w:val="bullet"/>
      <w:lvlText w:val="o"/>
      <w:lvlJc w:val="left"/>
      <w:pPr>
        <w:ind w:left="2120" w:hanging="360"/>
      </w:pPr>
      <w:rPr>
        <w:rFonts w:ascii="Courier New" w:eastAsia="Courier New" w:hAnsi="Courier New" w:cs="Courier New"/>
      </w:rPr>
    </w:lvl>
    <w:lvl w:ilvl="2">
      <w:start w:val="1"/>
      <w:numFmt w:val="bullet"/>
      <w:lvlText w:val="▪"/>
      <w:lvlJc w:val="left"/>
      <w:pPr>
        <w:ind w:left="2840" w:hanging="360"/>
      </w:pPr>
      <w:rPr>
        <w:rFonts w:ascii="Noto Sans Symbols" w:eastAsia="Noto Sans Symbols" w:hAnsi="Noto Sans Symbols" w:cs="Noto Sans Symbols"/>
      </w:rPr>
    </w:lvl>
    <w:lvl w:ilvl="3">
      <w:start w:val="1"/>
      <w:numFmt w:val="bullet"/>
      <w:lvlText w:val="●"/>
      <w:lvlJc w:val="left"/>
      <w:pPr>
        <w:ind w:left="3560" w:hanging="360"/>
      </w:pPr>
      <w:rPr>
        <w:rFonts w:ascii="Noto Sans Symbols" w:eastAsia="Noto Sans Symbols" w:hAnsi="Noto Sans Symbols" w:cs="Noto Sans Symbols"/>
      </w:rPr>
    </w:lvl>
    <w:lvl w:ilvl="4">
      <w:start w:val="1"/>
      <w:numFmt w:val="bullet"/>
      <w:lvlText w:val="o"/>
      <w:lvlJc w:val="left"/>
      <w:pPr>
        <w:ind w:left="4280" w:hanging="360"/>
      </w:pPr>
      <w:rPr>
        <w:rFonts w:ascii="Courier New" w:eastAsia="Courier New" w:hAnsi="Courier New" w:cs="Courier New"/>
      </w:rPr>
    </w:lvl>
    <w:lvl w:ilvl="5">
      <w:start w:val="1"/>
      <w:numFmt w:val="bullet"/>
      <w:lvlText w:val="▪"/>
      <w:lvlJc w:val="left"/>
      <w:pPr>
        <w:ind w:left="5000" w:hanging="360"/>
      </w:pPr>
      <w:rPr>
        <w:rFonts w:ascii="Noto Sans Symbols" w:eastAsia="Noto Sans Symbols" w:hAnsi="Noto Sans Symbols" w:cs="Noto Sans Symbols"/>
      </w:rPr>
    </w:lvl>
    <w:lvl w:ilvl="6">
      <w:start w:val="1"/>
      <w:numFmt w:val="bullet"/>
      <w:lvlText w:val="●"/>
      <w:lvlJc w:val="left"/>
      <w:pPr>
        <w:ind w:left="5720" w:hanging="360"/>
      </w:pPr>
      <w:rPr>
        <w:rFonts w:ascii="Noto Sans Symbols" w:eastAsia="Noto Sans Symbols" w:hAnsi="Noto Sans Symbols" w:cs="Noto Sans Symbols"/>
      </w:rPr>
    </w:lvl>
    <w:lvl w:ilvl="7">
      <w:start w:val="1"/>
      <w:numFmt w:val="bullet"/>
      <w:lvlText w:val="o"/>
      <w:lvlJc w:val="left"/>
      <w:pPr>
        <w:ind w:left="6440" w:hanging="360"/>
      </w:pPr>
      <w:rPr>
        <w:rFonts w:ascii="Courier New" w:eastAsia="Courier New" w:hAnsi="Courier New" w:cs="Courier New"/>
      </w:rPr>
    </w:lvl>
    <w:lvl w:ilvl="8">
      <w:start w:val="1"/>
      <w:numFmt w:val="bullet"/>
      <w:lvlText w:val="▪"/>
      <w:lvlJc w:val="left"/>
      <w:pPr>
        <w:ind w:left="7160" w:hanging="360"/>
      </w:pPr>
      <w:rPr>
        <w:rFonts w:ascii="Noto Sans Symbols" w:eastAsia="Noto Sans Symbols" w:hAnsi="Noto Sans Symbols" w:cs="Noto Sans Symbols"/>
      </w:rPr>
    </w:lvl>
  </w:abstractNum>
  <w:abstractNum w:abstractNumId="22">
    <w:nsid w:val="41A51906"/>
    <w:multiLevelType w:val="multilevel"/>
    <w:tmpl w:val="A57ABF7E"/>
    <w:lvl w:ilvl="0">
      <w:start w:val="1"/>
      <w:numFmt w:val="decimal"/>
      <w:lvlText w:val="%1."/>
      <w:lvlJc w:val="left"/>
      <w:pPr>
        <w:ind w:left="648" w:hanging="648"/>
      </w:pPr>
      <w:rPr>
        <w:rFonts w:ascii="Times New Roman" w:hAnsi="Times New Roman" w:cs="Times New Roman" w:hint="default"/>
        <w:sz w:val="28"/>
      </w:rPr>
    </w:lvl>
    <w:lvl w:ilvl="1">
      <w:start w:val="1"/>
      <w:numFmt w:val="decimal"/>
      <w:lvlText w:val="%1.%2."/>
      <w:lvlJc w:val="left"/>
      <w:pPr>
        <w:ind w:left="648" w:hanging="648"/>
      </w:pPr>
      <w:rPr>
        <w:rFonts w:ascii="Times New Roman" w:hAnsi="Times New Roman" w:cs="Times New Roman" w:hint="default"/>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800" w:hanging="1800"/>
      </w:pPr>
      <w:rPr>
        <w:rFonts w:ascii="Times New Roman" w:hAnsi="Times New Roman" w:cs="Times New Roman" w:hint="default"/>
        <w:sz w:val="28"/>
      </w:rPr>
    </w:lvl>
  </w:abstractNum>
  <w:abstractNum w:abstractNumId="23">
    <w:nsid w:val="45C43E47"/>
    <w:multiLevelType w:val="multilevel"/>
    <w:tmpl w:val="BB205E08"/>
    <w:lvl w:ilvl="0">
      <w:start w:val="2"/>
      <w:numFmt w:val="decimal"/>
      <w:lvlText w:val="%1."/>
      <w:lvlJc w:val="left"/>
      <w:pPr>
        <w:ind w:left="648" w:hanging="648"/>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4">
    <w:nsid w:val="46A08BB8"/>
    <w:multiLevelType w:val="multilevel"/>
    <w:tmpl w:val="46A08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4BCC069A"/>
    <w:multiLevelType w:val="multilevel"/>
    <w:tmpl w:val="BE12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D4DC07F"/>
    <w:multiLevelType w:val="multilevel"/>
    <w:tmpl w:val="4D4DC07F"/>
    <w:lvl w:ilvl="0">
      <w:start w:val="1"/>
      <w:numFmt w:val="bullet"/>
      <w:lvlText w:val="+"/>
      <w:lvlJc w:val="left"/>
      <w:pPr>
        <w:ind w:left="720" w:hanging="360"/>
      </w:pPr>
      <w:rPr>
        <w:rFonts w:ascii="Walbaum Text" w:eastAsia="Walbaum Text" w:hAnsi="Walbaum Text" w:cs="Walbaum Tex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59ADCABA"/>
    <w:multiLevelType w:val="multilevel"/>
    <w:tmpl w:val="59ADCABA"/>
    <w:lvl w:ilvl="0">
      <w:start w:val="1"/>
      <w:numFmt w:val="bullet"/>
      <w:lvlText w:val="-"/>
      <w:lvlJc w:val="left"/>
      <w:pPr>
        <w:ind w:left="2007" w:hanging="360"/>
      </w:pPr>
      <w:rPr>
        <w:rFonts w:ascii="Times New Roman" w:eastAsia="Times New Roman" w:hAnsi="Times New Roman" w:cs="Times New Roman"/>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29">
    <w:nsid w:val="5A241D34"/>
    <w:multiLevelType w:val="multilevel"/>
    <w:tmpl w:val="5A241D34"/>
    <w:lvl w:ilvl="0">
      <w:start w:val="1"/>
      <w:numFmt w:val="bullet"/>
      <w:lvlText w:val="+"/>
      <w:lvlJc w:val="left"/>
      <w:pPr>
        <w:ind w:left="1740" w:hanging="360"/>
      </w:pPr>
      <w:rPr>
        <w:rFonts w:ascii="Noto Sans Symbols" w:eastAsia="Noto Sans Symbols" w:hAnsi="Noto Sans Symbols" w:cs="Noto Sans Symbols"/>
      </w:rPr>
    </w:lvl>
    <w:lvl w:ilvl="1">
      <w:start w:val="1"/>
      <w:numFmt w:val="bullet"/>
      <w:lvlText w:val="o"/>
      <w:lvlJc w:val="left"/>
      <w:pPr>
        <w:ind w:left="2460" w:hanging="360"/>
      </w:pPr>
      <w:rPr>
        <w:rFonts w:ascii="Courier New" w:eastAsia="Courier New" w:hAnsi="Courier New" w:cs="Courier New"/>
      </w:rPr>
    </w:lvl>
    <w:lvl w:ilvl="2">
      <w:start w:val="1"/>
      <w:numFmt w:val="bullet"/>
      <w:lvlText w:val="▪"/>
      <w:lvlJc w:val="left"/>
      <w:pPr>
        <w:ind w:left="3180" w:hanging="360"/>
      </w:pPr>
      <w:rPr>
        <w:rFonts w:ascii="Noto Sans Symbols" w:eastAsia="Noto Sans Symbols" w:hAnsi="Noto Sans Symbols" w:cs="Noto Sans Symbols"/>
      </w:rPr>
    </w:lvl>
    <w:lvl w:ilvl="3">
      <w:start w:val="1"/>
      <w:numFmt w:val="bullet"/>
      <w:lvlText w:val="●"/>
      <w:lvlJc w:val="left"/>
      <w:pPr>
        <w:ind w:left="3900" w:hanging="360"/>
      </w:pPr>
      <w:rPr>
        <w:rFonts w:ascii="Noto Sans Symbols" w:eastAsia="Noto Sans Symbols" w:hAnsi="Noto Sans Symbols" w:cs="Noto Sans Symbols"/>
      </w:rPr>
    </w:lvl>
    <w:lvl w:ilvl="4">
      <w:start w:val="1"/>
      <w:numFmt w:val="bullet"/>
      <w:lvlText w:val="o"/>
      <w:lvlJc w:val="left"/>
      <w:pPr>
        <w:ind w:left="4620" w:hanging="360"/>
      </w:pPr>
      <w:rPr>
        <w:rFonts w:ascii="Courier New" w:eastAsia="Courier New" w:hAnsi="Courier New" w:cs="Courier New"/>
      </w:rPr>
    </w:lvl>
    <w:lvl w:ilvl="5">
      <w:start w:val="1"/>
      <w:numFmt w:val="bullet"/>
      <w:lvlText w:val="▪"/>
      <w:lvlJc w:val="left"/>
      <w:pPr>
        <w:ind w:left="5340" w:hanging="360"/>
      </w:pPr>
      <w:rPr>
        <w:rFonts w:ascii="Noto Sans Symbols" w:eastAsia="Noto Sans Symbols" w:hAnsi="Noto Sans Symbols" w:cs="Noto Sans Symbols"/>
      </w:rPr>
    </w:lvl>
    <w:lvl w:ilvl="6">
      <w:start w:val="1"/>
      <w:numFmt w:val="bullet"/>
      <w:lvlText w:val="●"/>
      <w:lvlJc w:val="left"/>
      <w:pPr>
        <w:ind w:left="6060" w:hanging="360"/>
      </w:pPr>
      <w:rPr>
        <w:rFonts w:ascii="Noto Sans Symbols" w:eastAsia="Noto Sans Symbols" w:hAnsi="Noto Sans Symbols" w:cs="Noto Sans Symbols"/>
      </w:rPr>
    </w:lvl>
    <w:lvl w:ilvl="7">
      <w:start w:val="1"/>
      <w:numFmt w:val="bullet"/>
      <w:lvlText w:val="o"/>
      <w:lvlJc w:val="left"/>
      <w:pPr>
        <w:ind w:left="6780" w:hanging="360"/>
      </w:pPr>
      <w:rPr>
        <w:rFonts w:ascii="Courier New" w:eastAsia="Courier New" w:hAnsi="Courier New" w:cs="Courier New"/>
      </w:rPr>
    </w:lvl>
    <w:lvl w:ilvl="8">
      <w:start w:val="1"/>
      <w:numFmt w:val="bullet"/>
      <w:lvlText w:val="▪"/>
      <w:lvlJc w:val="left"/>
      <w:pPr>
        <w:ind w:left="7500" w:hanging="360"/>
      </w:pPr>
      <w:rPr>
        <w:rFonts w:ascii="Noto Sans Symbols" w:eastAsia="Noto Sans Symbols" w:hAnsi="Noto Sans Symbols" w:cs="Noto Sans Symbols"/>
      </w:rPr>
    </w:lvl>
  </w:abstractNum>
  <w:abstractNum w:abstractNumId="30">
    <w:nsid w:val="60382F6E"/>
    <w:multiLevelType w:val="multilevel"/>
    <w:tmpl w:val="60382F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nsid w:val="632C48ED"/>
    <w:multiLevelType w:val="multilevel"/>
    <w:tmpl w:val="632C48ED"/>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32">
    <w:nsid w:val="72183CF9"/>
    <w:multiLevelType w:val="multilevel"/>
    <w:tmpl w:val="72183CF9"/>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8"/>
  </w:num>
  <w:num w:numId="3">
    <w:abstractNumId w:val="3"/>
  </w:num>
  <w:num w:numId="4">
    <w:abstractNumId w:val="2"/>
  </w:num>
  <w:num w:numId="5">
    <w:abstractNumId w:val="11"/>
  </w:num>
  <w:num w:numId="6">
    <w:abstractNumId w:val="18"/>
  </w:num>
  <w:num w:numId="7">
    <w:abstractNumId w:val="32"/>
  </w:num>
  <w:num w:numId="8">
    <w:abstractNumId w:val="9"/>
  </w:num>
  <w:num w:numId="9">
    <w:abstractNumId w:val="0"/>
  </w:num>
  <w:num w:numId="10">
    <w:abstractNumId w:val="21"/>
  </w:num>
  <w:num w:numId="11">
    <w:abstractNumId w:val="29"/>
  </w:num>
  <w:num w:numId="12">
    <w:abstractNumId w:val="4"/>
  </w:num>
  <w:num w:numId="13">
    <w:abstractNumId w:val="27"/>
  </w:num>
  <w:num w:numId="14">
    <w:abstractNumId w:val="8"/>
  </w:num>
  <w:num w:numId="15">
    <w:abstractNumId w:val="17"/>
  </w:num>
  <w:num w:numId="16">
    <w:abstractNumId w:val="7"/>
  </w:num>
  <w:num w:numId="17">
    <w:abstractNumId w:val="6"/>
  </w:num>
  <w:num w:numId="18">
    <w:abstractNumId w:val="1"/>
  </w:num>
  <w:num w:numId="19">
    <w:abstractNumId w:val="26"/>
  </w:num>
  <w:num w:numId="20">
    <w:abstractNumId w:val="30"/>
  </w:num>
  <w:num w:numId="21">
    <w:abstractNumId w:val="12"/>
  </w:num>
  <w:num w:numId="22">
    <w:abstractNumId w:val="24"/>
  </w:num>
  <w:num w:numId="23">
    <w:abstractNumId w:val="31"/>
  </w:num>
  <w:num w:numId="24">
    <w:abstractNumId w:val="20"/>
  </w:num>
  <w:num w:numId="25">
    <w:abstractNumId w:val="14"/>
  </w:num>
  <w:num w:numId="26">
    <w:abstractNumId w:val="13"/>
  </w:num>
  <w:num w:numId="27">
    <w:abstractNumId w:val="22"/>
  </w:num>
  <w:num w:numId="28">
    <w:abstractNumId w:val="15"/>
  </w:num>
  <w:num w:numId="29">
    <w:abstractNumId w:val="16"/>
  </w:num>
  <w:num w:numId="30">
    <w:abstractNumId w:val="19"/>
  </w:num>
  <w:num w:numId="31">
    <w:abstractNumId w:val="23"/>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FE"/>
    <w:rsid w:val="0004173C"/>
    <w:rsid w:val="000D46B0"/>
    <w:rsid w:val="000E6AB0"/>
    <w:rsid w:val="00106B58"/>
    <w:rsid w:val="001510D1"/>
    <w:rsid w:val="001605FE"/>
    <w:rsid w:val="001C6E8A"/>
    <w:rsid w:val="001F613F"/>
    <w:rsid w:val="00275333"/>
    <w:rsid w:val="0029500E"/>
    <w:rsid w:val="002D117C"/>
    <w:rsid w:val="00336169"/>
    <w:rsid w:val="00357600"/>
    <w:rsid w:val="003616D4"/>
    <w:rsid w:val="003A432E"/>
    <w:rsid w:val="003B097F"/>
    <w:rsid w:val="00403237"/>
    <w:rsid w:val="004043D1"/>
    <w:rsid w:val="00412529"/>
    <w:rsid w:val="0042557A"/>
    <w:rsid w:val="00460C1C"/>
    <w:rsid w:val="00487956"/>
    <w:rsid w:val="004E1709"/>
    <w:rsid w:val="005000FD"/>
    <w:rsid w:val="005071BA"/>
    <w:rsid w:val="005120DC"/>
    <w:rsid w:val="00563C6B"/>
    <w:rsid w:val="00576734"/>
    <w:rsid w:val="005A7064"/>
    <w:rsid w:val="00612EC6"/>
    <w:rsid w:val="006177D9"/>
    <w:rsid w:val="0065597F"/>
    <w:rsid w:val="006C049B"/>
    <w:rsid w:val="006D2586"/>
    <w:rsid w:val="00705EAE"/>
    <w:rsid w:val="007250F7"/>
    <w:rsid w:val="007348A3"/>
    <w:rsid w:val="00762B75"/>
    <w:rsid w:val="007A1F32"/>
    <w:rsid w:val="007B19F4"/>
    <w:rsid w:val="007D38DF"/>
    <w:rsid w:val="007E671F"/>
    <w:rsid w:val="007F4C99"/>
    <w:rsid w:val="00816A20"/>
    <w:rsid w:val="00831380"/>
    <w:rsid w:val="009364C2"/>
    <w:rsid w:val="009441E4"/>
    <w:rsid w:val="00951CD3"/>
    <w:rsid w:val="00984DB0"/>
    <w:rsid w:val="00986EF9"/>
    <w:rsid w:val="00994CFB"/>
    <w:rsid w:val="009E1E5E"/>
    <w:rsid w:val="00A046B1"/>
    <w:rsid w:val="00A40662"/>
    <w:rsid w:val="00A47DCC"/>
    <w:rsid w:val="00A73AB8"/>
    <w:rsid w:val="00A96E38"/>
    <w:rsid w:val="00AB7B84"/>
    <w:rsid w:val="00AC1A7A"/>
    <w:rsid w:val="00AC394D"/>
    <w:rsid w:val="00AD31A6"/>
    <w:rsid w:val="00B03F77"/>
    <w:rsid w:val="00B20197"/>
    <w:rsid w:val="00B24AB5"/>
    <w:rsid w:val="00B25746"/>
    <w:rsid w:val="00B26990"/>
    <w:rsid w:val="00B31300"/>
    <w:rsid w:val="00BB6D7D"/>
    <w:rsid w:val="00BE435D"/>
    <w:rsid w:val="00C31514"/>
    <w:rsid w:val="00C6286D"/>
    <w:rsid w:val="00CF2BFD"/>
    <w:rsid w:val="00D30F52"/>
    <w:rsid w:val="00D47D78"/>
    <w:rsid w:val="00D512C2"/>
    <w:rsid w:val="00D72E60"/>
    <w:rsid w:val="00D96ED6"/>
    <w:rsid w:val="00DB7FC8"/>
    <w:rsid w:val="00DF5041"/>
    <w:rsid w:val="00E67793"/>
    <w:rsid w:val="00E825C6"/>
    <w:rsid w:val="00ED6425"/>
    <w:rsid w:val="00F123DC"/>
    <w:rsid w:val="00F17BE2"/>
    <w:rsid w:val="00FF3641"/>
    <w:rsid w:val="06646A88"/>
    <w:rsid w:val="08F3175F"/>
    <w:rsid w:val="0EB60381"/>
    <w:rsid w:val="13E75711"/>
    <w:rsid w:val="177F1919"/>
    <w:rsid w:val="22D93111"/>
    <w:rsid w:val="303E28B3"/>
    <w:rsid w:val="33D0278E"/>
    <w:rsid w:val="34344A31"/>
    <w:rsid w:val="39F02896"/>
    <w:rsid w:val="3FED6871"/>
    <w:rsid w:val="416A7316"/>
    <w:rsid w:val="4490144D"/>
    <w:rsid w:val="44A11A6B"/>
    <w:rsid w:val="51A53C9E"/>
    <w:rsid w:val="55ED3E3E"/>
    <w:rsid w:val="62337403"/>
    <w:rsid w:val="6604096B"/>
    <w:rsid w:val="6A845F5F"/>
    <w:rsid w:val="6E496675"/>
    <w:rsid w:val="6EBC2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uiPriority="35" w:unhideWhenUsed="1" w:qFormat="1"/>
    <w:lsdException w:name="Title" w:uiPriority="10"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after="160" w:line="259" w:lineRule="auto"/>
    </w:pPr>
    <w:rPr>
      <w:sz w:val="22"/>
      <w:szCs w:val="22"/>
      <w:lang w:val="vi-VN"/>
    </w:rPr>
  </w:style>
  <w:style w:type="paragraph" w:styleId="Heading1">
    <w:name w:val="heading 1"/>
    <w:basedOn w:val="Normal"/>
    <w:next w:val="Normal"/>
    <w:pPr>
      <w:keepNext/>
      <w:keepLines/>
      <w:spacing w:before="240" w:after="0"/>
      <w:ind w:left="360" w:hanging="360"/>
      <w:outlineLvl w:val="0"/>
    </w:pPr>
    <w:rPr>
      <w:rFonts w:ascii="Times New Roman" w:eastAsia="Times New Roman" w:hAnsi="Times New Roman" w:cs="Times New Roman"/>
      <w:b/>
      <w:color w:val="000000"/>
      <w:sz w:val="28"/>
      <w:szCs w:val="28"/>
    </w:rPr>
  </w:style>
  <w:style w:type="paragraph" w:styleId="Heading2">
    <w:name w:val="heading 2"/>
    <w:basedOn w:val="Normal"/>
    <w:next w:val="Normal"/>
    <w:pPr>
      <w:keepNext/>
      <w:keepLines/>
      <w:spacing w:before="120" w:after="120"/>
      <w:ind w:left="720" w:hanging="72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keepLines/>
      <w:spacing w:before="120" w:after="120"/>
      <w:ind w:left="1080" w:hanging="1080"/>
      <w:outlineLvl w:val="2"/>
    </w:pPr>
    <w:rPr>
      <w:rFonts w:ascii="Times New Roman" w:eastAsia="Times New Roman" w:hAnsi="Times New Roman" w:cs="Times New Roman"/>
      <w:b/>
      <w:color w:val="000000"/>
      <w:sz w:val="28"/>
      <w:szCs w:val="28"/>
    </w:rPr>
  </w:style>
  <w:style w:type="paragraph" w:styleId="Heading4">
    <w:name w:val="heading 4"/>
    <w:basedOn w:val="Normal"/>
    <w:next w:val="Normal"/>
    <w:pPr>
      <w:keepNext/>
      <w:keepLines/>
      <w:spacing w:before="120" w:after="120"/>
      <w:ind w:left="1440" w:hanging="1440"/>
      <w:outlineLvl w:val="3"/>
    </w:pPr>
    <w:rPr>
      <w:rFonts w:ascii="Times New Roman" w:eastAsia="Times New Roman" w:hAnsi="Times New Roman" w:cs="Times New Roman"/>
      <w:b/>
      <w:color w:val="000000"/>
      <w:sz w:val="28"/>
      <w:szCs w:val="28"/>
    </w:rPr>
  </w:style>
  <w:style w:type="paragraph" w:styleId="Heading5">
    <w:name w:val="heading 5"/>
    <w:basedOn w:val="Normal"/>
    <w:next w:val="Normal"/>
    <w:pPr>
      <w:keepNext/>
      <w:keepLines/>
      <w:spacing w:before="120" w:after="120"/>
      <w:ind w:left="1800" w:hanging="1800"/>
      <w:outlineLvl w:val="4"/>
    </w:pPr>
    <w:rPr>
      <w:rFonts w:ascii="Times New Roman" w:eastAsia="Times New Roman" w:hAnsi="Times New Roman" w:cs="Times New Roman"/>
      <w:b/>
      <w:color w:val="000000"/>
      <w:sz w:val="28"/>
      <w:szCs w:val="28"/>
    </w:rPr>
  </w:style>
  <w:style w:type="paragraph" w:styleId="Heading6">
    <w:name w:val="heading 6"/>
    <w:basedOn w:val="Normal"/>
    <w:next w:val="Normal"/>
    <w:pPr>
      <w:keepNext/>
      <w:keepLines/>
      <w:spacing w:before="120" w:after="120"/>
      <w:ind w:left="720" w:hanging="720"/>
      <w:outlineLvl w:val="5"/>
    </w:pPr>
    <w:rPr>
      <w:rFonts w:ascii="Times New Roman" w:eastAsia="Times New Roman" w:hAnsi="Times New Roman" w:cs="Times New Roman"/>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312" w:lineRule="auto"/>
      <w:jc w:val="center"/>
    </w:pPr>
    <w:rPr>
      <w:i/>
      <w:iCs/>
      <w:color w:val="000000" w:themeColor="text1"/>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0" w:type="dxa"/>
        <w:left w:w="108" w:type="dxa"/>
        <w:bottom w:w="0" w:type="dxa"/>
        <w:right w:w="108" w:type="dxa"/>
      </w:tblCellMar>
    </w:tblPr>
  </w:style>
  <w:style w:type="table" w:customStyle="1" w:styleId="Style16">
    <w:name w:val="_Style 16"/>
    <w:basedOn w:val="TableNormal1"/>
    <w:tblPr>
      <w:tblCellMar>
        <w:top w:w="0" w:type="dxa"/>
        <w:left w:w="108" w:type="dxa"/>
        <w:bottom w:w="0" w:type="dxa"/>
        <w:right w:w="108" w:type="dxa"/>
      </w:tblCellMar>
    </w:tblPr>
  </w:style>
  <w:style w:type="table" w:customStyle="1" w:styleId="Style17">
    <w:name w:val="_Style 17"/>
    <w:basedOn w:val="TableNormal1"/>
    <w:tblPr>
      <w:tblCellMar>
        <w:top w:w="0" w:type="dxa"/>
        <w:left w:w="108" w:type="dxa"/>
        <w:bottom w:w="0" w:type="dxa"/>
        <w:right w:w="108" w:type="dxa"/>
      </w:tblCellMar>
    </w:tblPr>
  </w:style>
  <w:style w:type="table" w:customStyle="1" w:styleId="Style18">
    <w:name w:val="_Style 18"/>
    <w:basedOn w:val="TableNormal1"/>
    <w:tblPr>
      <w:tblCellMar>
        <w:top w:w="0" w:type="dxa"/>
        <w:left w:w="108" w:type="dxa"/>
        <w:bottom w:w="0" w:type="dxa"/>
        <w:right w:w="108" w:type="dxa"/>
      </w:tblCellMar>
    </w:tblPr>
  </w:style>
  <w:style w:type="paragraph" w:styleId="ListParagraph">
    <w:name w:val="List Paragraph"/>
    <w:basedOn w:val="Normal"/>
    <w:uiPriority w:val="34"/>
    <w:qFormat/>
  </w:style>
  <w:style w:type="table" w:styleId="TableGrid">
    <w:name w:val="Table Grid"/>
    <w:basedOn w:val="TableNormal"/>
    <w:uiPriority w:val="39"/>
    <w:rsid w:val="000D46B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7FC8"/>
    <w:rPr>
      <w:color w:val="0000FF" w:themeColor="hyperlink"/>
      <w:u w:val="single"/>
    </w:rPr>
  </w:style>
  <w:style w:type="paragraph" w:styleId="NormalWeb">
    <w:name w:val="Normal (Web)"/>
    <w:basedOn w:val="Normal"/>
    <w:uiPriority w:val="99"/>
    <w:unhideWhenUsed/>
    <w:rsid w:val="005071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B19F4"/>
  </w:style>
  <w:style w:type="paragraph" w:styleId="TOC2">
    <w:name w:val="toc 2"/>
    <w:basedOn w:val="Normal"/>
    <w:next w:val="Normal"/>
    <w:autoRedefine/>
    <w:uiPriority w:val="39"/>
    <w:rsid w:val="00AC394D"/>
    <w:pPr>
      <w:spacing w:after="100"/>
      <w:ind w:left="220"/>
    </w:pPr>
  </w:style>
  <w:style w:type="paragraph" w:styleId="TOC1">
    <w:name w:val="toc 1"/>
    <w:basedOn w:val="Normal"/>
    <w:next w:val="Normal"/>
    <w:autoRedefine/>
    <w:uiPriority w:val="39"/>
    <w:rsid w:val="00AC394D"/>
    <w:pPr>
      <w:spacing w:after="100"/>
    </w:pPr>
  </w:style>
  <w:style w:type="paragraph" w:styleId="TOC4">
    <w:name w:val="toc 4"/>
    <w:basedOn w:val="Normal"/>
    <w:next w:val="Normal"/>
    <w:autoRedefine/>
    <w:uiPriority w:val="39"/>
    <w:rsid w:val="00AC394D"/>
    <w:pPr>
      <w:spacing w:after="100"/>
      <w:ind w:left="660"/>
    </w:pPr>
  </w:style>
  <w:style w:type="paragraph" w:styleId="TOC3">
    <w:name w:val="toc 3"/>
    <w:basedOn w:val="Normal"/>
    <w:next w:val="Normal"/>
    <w:autoRedefine/>
    <w:uiPriority w:val="39"/>
    <w:rsid w:val="00AC394D"/>
    <w:pPr>
      <w:spacing w:after="100"/>
      <w:ind w:left="440"/>
    </w:pPr>
  </w:style>
  <w:style w:type="paragraph" w:styleId="TOC5">
    <w:name w:val="toc 5"/>
    <w:basedOn w:val="Normal"/>
    <w:next w:val="Normal"/>
    <w:autoRedefine/>
    <w:uiPriority w:val="39"/>
    <w:rsid w:val="00AC394D"/>
    <w:pPr>
      <w:spacing w:after="100"/>
      <w:ind w:left="880"/>
    </w:pPr>
  </w:style>
  <w:style w:type="paragraph" w:styleId="TOC6">
    <w:name w:val="toc 6"/>
    <w:basedOn w:val="Normal"/>
    <w:next w:val="Normal"/>
    <w:autoRedefine/>
    <w:uiPriority w:val="39"/>
    <w:rsid w:val="00AC394D"/>
    <w:pPr>
      <w:spacing w:after="100"/>
      <w:ind w:left="1100"/>
    </w:pPr>
  </w:style>
  <w:style w:type="character" w:styleId="FollowedHyperlink">
    <w:name w:val="FollowedHyperlink"/>
    <w:basedOn w:val="DefaultParagraphFont"/>
    <w:rsid w:val="006C049B"/>
    <w:rPr>
      <w:color w:val="800080" w:themeColor="followedHyperlink"/>
      <w:u w:val="single"/>
    </w:rPr>
  </w:style>
  <w:style w:type="character" w:customStyle="1" w:styleId="TitleChar">
    <w:name w:val="Title Char"/>
    <w:basedOn w:val="DefaultParagraphFont"/>
    <w:link w:val="Title"/>
    <w:uiPriority w:val="10"/>
    <w:rsid w:val="00B25746"/>
    <w:rPr>
      <w:b/>
      <w:sz w:val="72"/>
      <w:szCs w:val="72"/>
      <w:lang w:val="vi-VN"/>
    </w:rPr>
  </w:style>
  <w:style w:type="paragraph" w:styleId="BalloonText">
    <w:name w:val="Balloon Text"/>
    <w:basedOn w:val="Normal"/>
    <w:link w:val="BalloonTextChar"/>
    <w:rsid w:val="0056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63C6B"/>
    <w:rPr>
      <w:rFonts w:ascii="Tahoma" w:hAnsi="Tahoma" w:cs="Tahoma"/>
      <w:sz w:val="16"/>
      <w:szCs w:val="16"/>
      <w:lang w:val="vi-VN"/>
    </w:rPr>
  </w:style>
  <w:style w:type="paragraph" w:styleId="Footer">
    <w:name w:val="footer"/>
    <w:basedOn w:val="Normal"/>
    <w:link w:val="FooterChar"/>
    <w:rsid w:val="00ED6425"/>
    <w:pPr>
      <w:tabs>
        <w:tab w:val="center" w:pos="4680"/>
        <w:tab w:val="right" w:pos="9360"/>
      </w:tabs>
      <w:spacing w:after="0" w:line="240" w:lineRule="auto"/>
    </w:pPr>
  </w:style>
  <w:style w:type="character" w:customStyle="1" w:styleId="FooterChar">
    <w:name w:val="Footer Char"/>
    <w:basedOn w:val="DefaultParagraphFont"/>
    <w:link w:val="Footer"/>
    <w:rsid w:val="00ED6425"/>
    <w:rPr>
      <w:sz w:val="22"/>
      <w:szCs w:val="22"/>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uiPriority="35" w:unhideWhenUsed="1" w:qFormat="1"/>
    <w:lsdException w:name="Title" w:uiPriority="10"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after="160" w:line="259" w:lineRule="auto"/>
    </w:pPr>
    <w:rPr>
      <w:sz w:val="22"/>
      <w:szCs w:val="22"/>
      <w:lang w:val="vi-VN"/>
    </w:rPr>
  </w:style>
  <w:style w:type="paragraph" w:styleId="Heading1">
    <w:name w:val="heading 1"/>
    <w:basedOn w:val="Normal"/>
    <w:next w:val="Normal"/>
    <w:pPr>
      <w:keepNext/>
      <w:keepLines/>
      <w:spacing w:before="240" w:after="0"/>
      <w:ind w:left="360" w:hanging="360"/>
      <w:outlineLvl w:val="0"/>
    </w:pPr>
    <w:rPr>
      <w:rFonts w:ascii="Times New Roman" w:eastAsia="Times New Roman" w:hAnsi="Times New Roman" w:cs="Times New Roman"/>
      <w:b/>
      <w:color w:val="000000"/>
      <w:sz w:val="28"/>
      <w:szCs w:val="28"/>
    </w:rPr>
  </w:style>
  <w:style w:type="paragraph" w:styleId="Heading2">
    <w:name w:val="heading 2"/>
    <w:basedOn w:val="Normal"/>
    <w:next w:val="Normal"/>
    <w:pPr>
      <w:keepNext/>
      <w:keepLines/>
      <w:spacing w:before="120" w:after="120"/>
      <w:ind w:left="720" w:hanging="72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keepLines/>
      <w:spacing w:before="120" w:after="120"/>
      <w:ind w:left="1080" w:hanging="1080"/>
      <w:outlineLvl w:val="2"/>
    </w:pPr>
    <w:rPr>
      <w:rFonts w:ascii="Times New Roman" w:eastAsia="Times New Roman" w:hAnsi="Times New Roman" w:cs="Times New Roman"/>
      <w:b/>
      <w:color w:val="000000"/>
      <w:sz w:val="28"/>
      <w:szCs w:val="28"/>
    </w:rPr>
  </w:style>
  <w:style w:type="paragraph" w:styleId="Heading4">
    <w:name w:val="heading 4"/>
    <w:basedOn w:val="Normal"/>
    <w:next w:val="Normal"/>
    <w:pPr>
      <w:keepNext/>
      <w:keepLines/>
      <w:spacing w:before="120" w:after="120"/>
      <w:ind w:left="1440" w:hanging="1440"/>
      <w:outlineLvl w:val="3"/>
    </w:pPr>
    <w:rPr>
      <w:rFonts w:ascii="Times New Roman" w:eastAsia="Times New Roman" w:hAnsi="Times New Roman" w:cs="Times New Roman"/>
      <w:b/>
      <w:color w:val="000000"/>
      <w:sz w:val="28"/>
      <w:szCs w:val="28"/>
    </w:rPr>
  </w:style>
  <w:style w:type="paragraph" w:styleId="Heading5">
    <w:name w:val="heading 5"/>
    <w:basedOn w:val="Normal"/>
    <w:next w:val="Normal"/>
    <w:pPr>
      <w:keepNext/>
      <w:keepLines/>
      <w:spacing w:before="120" w:after="120"/>
      <w:ind w:left="1800" w:hanging="1800"/>
      <w:outlineLvl w:val="4"/>
    </w:pPr>
    <w:rPr>
      <w:rFonts w:ascii="Times New Roman" w:eastAsia="Times New Roman" w:hAnsi="Times New Roman" w:cs="Times New Roman"/>
      <w:b/>
      <w:color w:val="000000"/>
      <w:sz w:val="28"/>
      <w:szCs w:val="28"/>
    </w:rPr>
  </w:style>
  <w:style w:type="paragraph" w:styleId="Heading6">
    <w:name w:val="heading 6"/>
    <w:basedOn w:val="Normal"/>
    <w:next w:val="Normal"/>
    <w:pPr>
      <w:keepNext/>
      <w:keepLines/>
      <w:spacing w:before="120" w:after="120"/>
      <w:ind w:left="720" w:hanging="720"/>
      <w:outlineLvl w:val="5"/>
    </w:pPr>
    <w:rPr>
      <w:rFonts w:ascii="Times New Roman" w:eastAsia="Times New Roman" w:hAnsi="Times New Roman" w:cs="Times New Roman"/>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312" w:lineRule="auto"/>
      <w:jc w:val="center"/>
    </w:pPr>
    <w:rPr>
      <w:i/>
      <w:iCs/>
      <w:color w:val="000000" w:themeColor="text1"/>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0" w:type="dxa"/>
        <w:left w:w="108" w:type="dxa"/>
        <w:bottom w:w="0" w:type="dxa"/>
        <w:right w:w="108" w:type="dxa"/>
      </w:tblCellMar>
    </w:tblPr>
  </w:style>
  <w:style w:type="table" w:customStyle="1" w:styleId="Style16">
    <w:name w:val="_Style 16"/>
    <w:basedOn w:val="TableNormal1"/>
    <w:tblPr>
      <w:tblCellMar>
        <w:top w:w="0" w:type="dxa"/>
        <w:left w:w="108" w:type="dxa"/>
        <w:bottom w:w="0" w:type="dxa"/>
        <w:right w:w="108" w:type="dxa"/>
      </w:tblCellMar>
    </w:tblPr>
  </w:style>
  <w:style w:type="table" w:customStyle="1" w:styleId="Style17">
    <w:name w:val="_Style 17"/>
    <w:basedOn w:val="TableNormal1"/>
    <w:tblPr>
      <w:tblCellMar>
        <w:top w:w="0" w:type="dxa"/>
        <w:left w:w="108" w:type="dxa"/>
        <w:bottom w:w="0" w:type="dxa"/>
        <w:right w:w="108" w:type="dxa"/>
      </w:tblCellMar>
    </w:tblPr>
  </w:style>
  <w:style w:type="table" w:customStyle="1" w:styleId="Style18">
    <w:name w:val="_Style 18"/>
    <w:basedOn w:val="TableNormal1"/>
    <w:tblPr>
      <w:tblCellMar>
        <w:top w:w="0" w:type="dxa"/>
        <w:left w:w="108" w:type="dxa"/>
        <w:bottom w:w="0" w:type="dxa"/>
        <w:right w:w="108" w:type="dxa"/>
      </w:tblCellMar>
    </w:tblPr>
  </w:style>
  <w:style w:type="paragraph" w:styleId="ListParagraph">
    <w:name w:val="List Paragraph"/>
    <w:basedOn w:val="Normal"/>
    <w:uiPriority w:val="34"/>
    <w:qFormat/>
  </w:style>
  <w:style w:type="table" w:styleId="TableGrid">
    <w:name w:val="Table Grid"/>
    <w:basedOn w:val="TableNormal"/>
    <w:uiPriority w:val="39"/>
    <w:rsid w:val="000D46B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7FC8"/>
    <w:rPr>
      <w:color w:val="0000FF" w:themeColor="hyperlink"/>
      <w:u w:val="single"/>
    </w:rPr>
  </w:style>
  <w:style w:type="paragraph" w:styleId="NormalWeb">
    <w:name w:val="Normal (Web)"/>
    <w:basedOn w:val="Normal"/>
    <w:uiPriority w:val="99"/>
    <w:unhideWhenUsed/>
    <w:rsid w:val="005071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B19F4"/>
  </w:style>
  <w:style w:type="paragraph" w:styleId="TOC2">
    <w:name w:val="toc 2"/>
    <w:basedOn w:val="Normal"/>
    <w:next w:val="Normal"/>
    <w:autoRedefine/>
    <w:uiPriority w:val="39"/>
    <w:rsid w:val="00AC394D"/>
    <w:pPr>
      <w:spacing w:after="100"/>
      <w:ind w:left="220"/>
    </w:pPr>
  </w:style>
  <w:style w:type="paragraph" w:styleId="TOC1">
    <w:name w:val="toc 1"/>
    <w:basedOn w:val="Normal"/>
    <w:next w:val="Normal"/>
    <w:autoRedefine/>
    <w:uiPriority w:val="39"/>
    <w:rsid w:val="00AC394D"/>
    <w:pPr>
      <w:spacing w:after="100"/>
    </w:pPr>
  </w:style>
  <w:style w:type="paragraph" w:styleId="TOC4">
    <w:name w:val="toc 4"/>
    <w:basedOn w:val="Normal"/>
    <w:next w:val="Normal"/>
    <w:autoRedefine/>
    <w:uiPriority w:val="39"/>
    <w:rsid w:val="00AC394D"/>
    <w:pPr>
      <w:spacing w:after="100"/>
      <w:ind w:left="660"/>
    </w:pPr>
  </w:style>
  <w:style w:type="paragraph" w:styleId="TOC3">
    <w:name w:val="toc 3"/>
    <w:basedOn w:val="Normal"/>
    <w:next w:val="Normal"/>
    <w:autoRedefine/>
    <w:uiPriority w:val="39"/>
    <w:rsid w:val="00AC394D"/>
    <w:pPr>
      <w:spacing w:after="100"/>
      <w:ind w:left="440"/>
    </w:pPr>
  </w:style>
  <w:style w:type="paragraph" w:styleId="TOC5">
    <w:name w:val="toc 5"/>
    <w:basedOn w:val="Normal"/>
    <w:next w:val="Normal"/>
    <w:autoRedefine/>
    <w:uiPriority w:val="39"/>
    <w:rsid w:val="00AC394D"/>
    <w:pPr>
      <w:spacing w:after="100"/>
      <w:ind w:left="880"/>
    </w:pPr>
  </w:style>
  <w:style w:type="paragraph" w:styleId="TOC6">
    <w:name w:val="toc 6"/>
    <w:basedOn w:val="Normal"/>
    <w:next w:val="Normal"/>
    <w:autoRedefine/>
    <w:uiPriority w:val="39"/>
    <w:rsid w:val="00AC394D"/>
    <w:pPr>
      <w:spacing w:after="100"/>
      <w:ind w:left="1100"/>
    </w:pPr>
  </w:style>
  <w:style w:type="character" w:styleId="FollowedHyperlink">
    <w:name w:val="FollowedHyperlink"/>
    <w:basedOn w:val="DefaultParagraphFont"/>
    <w:rsid w:val="006C049B"/>
    <w:rPr>
      <w:color w:val="800080" w:themeColor="followedHyperlink"/>
      <w:u w:val="single"/>
    </w:rPr>
  </w:style>
  <w:style w:type="character" w:customStyle="1" w:styleId="TitleChar">
    <w:name w:val="Title Char"/>
    <w:basedOn w:val="DefaultParagraphFont"/>
    <w:link w:val="Title"/>
    <w:uiPriority w:val="10"/>
    <w:rsid w:val="00B25746"/>
    <w:rPr>
      <w:b/>
      <w:sz w:val="72"/>
      <w:szCs w:val="72"/>
      <w:lang w:val="vi-VN"/>
    </w:rPr>
  </w:style>
  <w:style w:type="paragraph" w:styleId="BalloonText">
    <w:name w:val="Balloon Text"/>
    <w:basedOn w:val="Normal"/>
    <w:link w:val="BalloonTextChar"/>
    <w:rsid w:val="0056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63C6B"/>
    <w:rPr>
      <w:rFonts w:ascii="Tahoma" w:hAnsi="Tahoma" w:cs="Tahoma"/>
      <w:sz w:val="16"/>
      <w:szCs w:val="16"/>
      <w:lang w:val="vi-VN"/>
    </w:rPr>
  </w:style>
  <w:style w:type="paragraph" w:styleId="Footer">
    <w:name w:val="footer"/>
    <w:basedOn w:val="Normal"/>
    <w:link w:val="FooterChar"/>
    <w:rsid w:val="00ED6425"/>
    <w:pPr>
      <w:tabs>
        <w:tab w:val="center" w:pos="4680"/>
        <w:tab w:val="right" w:pos="9360"/>
      </w:tabs>
      <w:spacing w:after="0" w:line="240" w:lineRule="auto"/>
    </w:pPr>
  </w:style>
  <w:style w:type="character" w:customStyle="1" w:styleId="FooterChar">
    <w:name w:val="Footer Char"/>
    <w:basedOn w:val="DefaultParagraphFont"/>
    <w:link w:val="Footer"/>
    <w:rsid w:val="00ED6425"/>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5089">
      <w:bodyDiv w:val="1"/>
      <w:marLeft w:val="0"/>
      <w:marRight w:val="0"/>
      <w:marTop w:val="0"/>
      <w:marBottom w:val="0"/>
      <w:divBdr>
        <w:top w:val="none" w:sz="0" w:space="0" w:color="auto"/>
        <w:left w:val="none" w:sz="0" w:space="0" w:color="auto"/>
        <w:bottom w:val="none" w:sz="0" w:space="0" w:color="auto"/>
        <w:right w:val="none" w:sz="0" w:space="0" w:color="auto"/>
      </w:divBdr>
    </w:div>
    <w:div w:id="137496798">
      <w:bodyDiv w:val="1"/>
      <w:marLeft w:val="0"/>
      <w:marRight w:val="0"/>
      <w:marTop w:val="0"/>
      <w:marBottom w:val="0"/>
      <w:divBdr>
        <w:top w:val="none" w:sz="0" w:space="0" w:color="auto"/>
        <w:left w:val="none" w:sz="0" w:space="0" w:color="auto"/>
        <w:bottom w:val="none" w:sz="0" w:space="0" w:color="auto"/>
        <w:right w:val="none" w:sz="0" w:space="0" w:color="auto"/>
      </w:divBdr>
    </w:div>
    <w:div w:id="248848981">
      <w:bodyDiv w:val="1"/>
      <w:marLeft w:val="0"/>
      <w:marRight w:val="0"/>
      <w:marTop w:val="0"/>
      <w:marBottom w:val="0"/>
      <w:divBdr>
        <w:top w:val="none" w:sz="0" w:space="0" w:color="auto"/>
        <w:left w:val="none" w:sz="0" w:space="0" w:color="auto"/>
        <w:bottom w:val="none" w:sz="0" w:space="0" w:color="auto"/>
        <w:right w:val="none" w:sz="0" w:space="0" w:color="auto"/>
      </w:divBdr>
    </w:div>
    <w:div w:id="360860737">
      <w:bodyDiv w:val="1"/>
      <w:marLeft w:val="0"/>
      <w:marRight w:val="0"/>
      <w:marTop w:val="0"/>
      <w:marBottom w:val="0"/>
      <w:divBdr>
        <w:top w:val="none" w:sz="0" w:space="0" w:color="auto"/>
        <w:left w:val="none" w:sz="0" w:space="0" w:color="auto"/>
        <w:bottom w:val="none" w:sz="0" w:space="0" w:color="auto"/>
        <w:right w:val="none" w:sz="0" w:space="0" w:color="auto"/>
      </w:divBdr>
    </w:div>
    <w:div w:id="362557113">
      <w:bodyDiv w:val="1"/>
      <w:marLeft w:val="0"/>
      <w:marRight w:val="0"/>
      <w:marTop w:val="0"/>
      <w:marBottom w:val="0"/>
      <w:divBdr>
        <w:top w:val="none" w:sz="0" w:space="0" w:color="auto"/>
        <w:left w:val="none" w:sz="0" w:space="0" w:color="auto"/>
        <w:bottom w:val="none" w:sz="0" w:space="0" w:color="auto"/>
        <w:right w:val="none" w:sz="0" w:space="0" w:color="auto"/>
      </w:divBdr>
    </w:div>
    <w:div w:id="540477032">
      <w:bodyDiv w:val="1"/>
      <w:marLeft w:val="0"/>
      <w:marRight w:val="0"/>
      <w:marTop w:val="0"/>
      <w:marBottom w:val="0"/>
      <w:divBdr>
        <w:top w:val="none" w:sz="0" w:space="0" w:color="auto"/>
        <w:left w:val="none" w:sz="0" w:space="0" w:color="auto"/>
        <w:bottom w:val="none" w:sz="0" w:space="0" w:color="auto"/>
        <w:right w:val="none" w:sz="0" w:space="0" w:color="auto"/>
      </w:divBdr>
    </w:div>
    <w:div w:id="790324972">
      <w:bodyDiv w:val="1"/>
      <w:marLeft w:val="0"/>
      <w:marRight w:val="0"/>
      <w:marTop w:val="0"/>
      <w:marBottom w:val="0"/>
      <w:divBdr>
        <w:top w:val="none" w:sz="0" w:space="0" w:color="auto"/>
        <w:left w:val="none" w:sz="0" w:space="0" w:color="auto"/>
        <w:bottom w:val="none" w:sz="0" w:space="0" w:color="auto"/>
        <w:right w:val="none" w:sz="0" w:space="0" w:color="auto"/>
      </w:divBdr>
    </w:div>
    <w:div w:id="900797520">
      <w:bodyDiv w:val="1"/>
      <w:marLeft w:val="0"/>
      <w:marRight w:val="0"/>
      <w:marTop w:val="0"/>
      <w:marBottom w:val="0"/>
      <w:divBdr>
        <w:top w:val="none" w:sz="0" w:space="0" w:color="auto"/>
        <w:left w:val="none" w:sz="0" w:space="0" w:color="auto"/>
        <w:bottom w:val="none" w:sz="0" w:space="0" w:color="auto"/>
        <w:right w:val="none" w:sz="0" w:space="0" w:color="auto"/>
      </w:divBdr>
    </w:div>
    <w:div w:id="925650456">
      <w:bodyDiv w:val="1"/>
      <w:marLeft w:val="0"/>
      <w:marRight w:val="0"/>
      <w:marTop w:val="0"/>
      <w:marBottom w:val="0"/>
      <w:divBdr>
        <w:top w:val="none" w:sz="0" w:space="0" w:color="auto"/>
        <w:left w:val="none" w:sz="0" w:space="0" w:color="auto"/>
        <w:bottom w:val="none" w:sz="0" w:space="0" w:color="auto"/>
        <w:right w:val="none" w:sz="0" w:space="0" w:color="auto"/>
      </w:divBdr>
    </w:div>
    <w:div w:id="1061052585">
      <w:bodyDiv w:val="1"/>
      <w:marLeft w:val="0"/>
      <w:marRight w:val="0"/>
      <w:marTop w:val="0"/>
      <w:marBottom w:val="0"/>
      <w:divBdr>
        <w:top w:val="none" w:sz="0" w:space="0" w:color="auto"/>
        <w:left w:val="none" w:sz="0" w:space="0" w:color="auto"/>
        <w:bottom w:val="none" w:sz="0" w:space="0" w:color="auto"/>
        <w:right w:val="none" w:sz="0" w:space="0" w:color="auto"/>
      </w:divBdr>
    </w:div>
    <w:div w:id="1215001121">
      <w:bodyDiv w:val="1"/>
      <w:marLeft w:val="0"/>
      <w:marRight w:val="0"/>
      <w:marTop w:val="0"/>
      <w:marBottom w:val="0"/>
      <w:divBdr>
        <w:top w:val="none" w:sz="0" w:space="0" w:color="auto"/>
        <w:left w:val="none" w:sz="0" w:space="0" w:color="auto"/>
        <w:bottom w:val="none" w:sz="0" w:space="0" w:color="auto"/>
        <w:right w:val="none" w:sz="0" w:space="0" w:color="auto"/>
      </w:divBdr>
    </w:div>
    <w:div w:id="1263412096">
      <w:bodyDiv w:val="1"/>
      <w:marLeft w:val="0"/>
      <w:marRight w:val="0"/>
      <w:marTop w:val="0"/>
      <w:marBottom w:val="0"/>
      <w:divBdr>
        <w:top w:val="none" w:sz="0" w:space="0" w:color="auto"/>
        <w:left w:val="none" w:sz="0" w:space="0" w:color="auto"/>
        <w:bottom w:val="none" w:sz="0" w:space="0" w:color="auto"/>
        <w:right w:val="none" w:sz="0" w:space="0" w:color="auto"/>
      </w:divBdr>
    </w:div>
    <w:div w:id="1344744146">
      <w:bodyDiv w:val="1"/>
      <w:marLeft w:val="0"/>
      <w:marRight w:val="0"/>
      <w:marTop w:val="0"/>
      <w:marBottom w:val="0"/>
      <w:divBdr>
        <w:top w:val="none" w:sz="0" w:space="0" w:color="auto"/>
        <w:left w:val="none" w:sz="0" w:space="0" w:color="auto"/>
        <w:bottom w:val="none" w:sz="0" w:space="0" w:color="auto"/>
        <w:right w:val="none" w:sz="0" w:space="0" w:color="auto"/>
      </w:divBdr>
    </w:div>
    <w:div w:id="1799758059">
      <w:bodyDiv w:val="1"/>
      <w:marLeft w:val="0"/>
      <w:marRight w:val="0"/>
      <w:marTop w:val="0"/>
      <w:marBottom w:val="0"/>
      <w:divBdr>
        <w:top w:val="none" w:sz="0" w:space="0" w:color="auto"/>
        <w:left w:val="none" w:sz="0" w:space="0" w:color="auto"/>
        <w:bottom w:val="none" w:sz="0" w:space="0" w:color="auto"/>
        <w:right w:val="none" w:sz="0" w:space="0" w:color="auto"/>
      </w:divBdr>
    </w:div>
    <w:div w:id="1850094867">
      <w:bodyDiv w:val="1"/>
      <w:marLeft w:val="0"/>
      <w:marRight w:val="0"/>
      <w:marTop w:val="0"/>
      <w:marBottom w:val="0"/>
      <w:divBdr>
        <w:top w:val="none" w:sz="0" w:space="0" w:color="auto"/>
        <w:left w:val="none" w:sz="0" w:space="0" w:color="auto"/>
        <w:bottom w:val="none" w:sz="0" w:space="0" w:color="auto"/>
        <w:right w:val="none" w:sz="0" w:space="0" w:color="auto"/>
      </w:divBdr>
    </w:div>
    <w:div w:id="1926106217">
      <w:bodyDiv w:val="1"/>
      <w:marLeft w:val="0"/>
      <w:marRight w:val="0"/>
      <w:marTop w:val="0"/>
      <w:marBottom w:val="0"/>
      <w:divBdr>
        <w:top w:val="none" w:sz="0" w:space="0" w:color="auto"/>
        <w:left w:val="none" w:sz="0" w:space="0" w:color="auto"/>
        <w:bottom w:val="none" w:sz="0" w:space="0" w:color="auto"/>
        <w:right w:val="none" w:sz="0" w:space="0" w:color="auto"/>
      </w:divBdr>
    </w:div>
    <w:div w:id="2140414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file:///C:\Users\X\AppData\Roaming\Microsoft\Word\&#272;&#7847;u%20n&#7889;i%20m&#7841;ng:%20RJ45%20Cat6%20Connector"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file:///C:\Users\X\AppData\Roaming\Microsoft\Word\Switch%20chia%20m&#7841;ng%20Cisco%2024Port%2010\100Mbps%20-%20Cisco%20SF300-24" TargetMode="External"/><Relationship Id="rId42" Type="http://schemas.openxmlformats.org/officeDocument/2006/relationships/hyperlink" Target="file:///C:\Users\X\AppData\Roaming\Microsoft\Word\N&#7865;p%20lu&#7891;n%20d&#226;y%20&#273;i&#7879;n%20d&#7841;ng%20vu&#244;ng%2030x16%20(nuocdien.vn)"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docs.live.net/da578343380fd273/Ta%CC%80i%20li%C3%AA%CC%A3u/BTL_MMT_9.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file:///C:\Users\X\AppData\Roaming\Microsoft\Word\M&#225;y%20chi&#7871;u%20VIEWSONIC%20PA503SB%20(C&#244;ng%20Ngh&#7879;%20DLP)" TargetMode="External"/><Relationship Id="rId38" Type="http://schemas.openxmlformats.org/officeDocument/2006/relationships/hyperlink" Target="file:///C:\Users\X\AppData\Roaming\Microsoft\Word\C&#225;p%20m&#7841;ng:%20Cat%206%20UTP%20CCA%20305m%20ENSOHO%20EN-U6CA23"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file:///C:\Users\X\AppData\Roaming\Microsoft\Word\M&#224;n%20h&#236;nh%20Dell%20S2421H%2023.8%20inch%20FHD%20IPS" TargetMode="External"/><Relationship Id="rId41" Type="http://schemas.openxmlformats.org/officeDocument/2006/relationships/hyperlink" Target="file:///C:\Users\X\AppData\Roaming\Microsoft\Word\B&#224;n%20g&#7895;%20h&#7897;c%20li&#7873;n%20l&#224;m%20vi&#7879;c%20h&#242;a%20ph&#225;t%20HP150H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file:///C:\Users\X\AppData\Roaming\Microsoft\Word\M&#225;y%20in%20HP%20Officejet%20Pro%20251dw%20Printer%20(CV136A)" TargetMode="External"/><Relationship Id="rId37" Type="http://schemas.openxmlformats.org/officeDocument/2006/relationships/hyperlink" Target="file:///C:\Users\X\AppData\Roaming\Microsoft\Word\Gh&#7871;%20C&#244;ng%20Th&#225;i%20H&#7885;c%20Ergonomic%20Office%20Chair%20Elegant%20T21" TargetMode="External"/><Relationship Id="rId40" Type="http://schemas.openxmlformats.org/officeDocument/2006/relationships/hyperlink" Target="file:///C:\Users\X\AppData\Roaming\Microsoft\Word\Man%20chieu%20dien%20150%22%20(easy.com.vn)" TargetMode="External"/><Relationship Id="rId45"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PC:Dell%20OptiPlex%207050,%20U05S4" TargetMode="External"/><Relationship Id="rId36" Type="http://schemas.openxmlformats.org/officeDocument/2006/relationships/hyperlink" Target="file:///C:\Users\X\AppData\Roaming\Microsoft\Word\TP-Link%20Archer%20AX55"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file:///C:\Users\X\AppData\Roaming\Microsoft\Word\Ma&#769;y%20chu&#777;%20Dell%20PowerEdge%20T140%20E-2234%20HDD%201Tb\Ram%208Gb"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file:///C:\Users\X\AppData\Roaming\Microsoft\Word\B&#224;n%20ph&#237;m%20+%20Chu&#7897;t:%20Microsoft" TargetMode="External"/><Relationship Id="rId35" Type="http://schemas.openxmlformats.org/officeDocument/2006/relationships/hyperlink" Target="file:///C:\Users\X\AppData\Roaming\Microsoft\Word\Router%20Wifi%20Chu&#7849;n%20Wifi%206%20AX1500%20B&#259;ng%20T&#7847;n%20K&#233;p%20TP-Link%20Archer%20AX10%20&#272;en" TargetMode="External"/><Relationship Id="rId43" Type="http://schemas.openxmlformats.org/officeDocument/2006/relationships/hyperlink" Target="file:///C:\Users\X\AppData\Roaming\Microsoft\Word\Ghen%20b&#225;n%20nguy&#7879;t%20D120,%20n&#7865;p%20b&#225;n%20nguy&#7879;t%20120x25%20Morele%20(staphone.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B40D6C-1C30-4585-B372-83E6560F6FC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9Iiq1ZToubVUHQK8MH9GJqgPEg==">CgMxLjAyCGguZ2pkZ3hzMgloLjMwajB6bGwyCWguMWZvYjl0ZTIJaC4zem55c2g3MgloLjJldDkycDAyCGgudHlqY3d0MgloLjNkeTZ2a20yCWguMXQzaDVzZjIJaC40ZDM0b2c4MgloLjJzOGV5bzEyCWguMTdkcDh2dTIJaC4zcmRjcmpuMgloLjI2aW4xcmcyCGgubG54Yno5MgloLjM1bmt1bjIyCWguMWtzdjR1djIJaC40NHNpbmlvMgloLjJqeHN4cWgyDmguMXc1MXg3ZWIyaWFvMg5oLnVqYm0zajF4YjRkMTIOaC43eXN1ZXB1dDNneHgyDmgubjI0dzYxbHlnNzA5OAByITE3Y2pWajZJY3JiM1ZmVEVPYnhtTXVfTkFZZXN1d2Zm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8A0588-978E-4A7A-B3CE-795704DB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25</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May04</cp:lastModifiedBy>
  <cp:revision>10</cp:revision>
  <dcterms:created xsi:type="dcterms:W3CDTF">2023-12-26T09:38:00Z</dcterms:created>
  <dcterms:modified xsi:type="dcterms:W3CDTF">2023-12-27T01:59:00Z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849D844BCBFB4EA1B702DE68B4B288DD_12</vt:lpwstr>
  </property>
</Properties>
</file>